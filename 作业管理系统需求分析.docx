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231"/>
        <w:tblOverlap w:val="never"/>
        <w:tblW w:w="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980"/>
      </w:tblGrid>
      <w:tr w:rsidR="0037622C" w14:paraId="040F2CE0" w14:textId="77777777">
        <w:tc>
          <w:tcPr>
            <w:tcW w:w="1435" w:type="dxa"/>
          </w:tcPr>
          <w:p w14:paraId="040F2CDE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</w:tcPr>
          <w:p w14:paraId="040F2CDF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3" w14:textId="77777777">
        <w:trPr>
          <w:trHeight w:val="351"/>
        </w:trPr>
        <w:tc>
          <w:tcPr>
            <w:tcW w:w="1435" w:type="dxa"/>
          </w:tcPr>
          <w:p w14:paraId="040F2CE1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</w:tcPr>
          <w:p w14:paraId="040F2CE2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 w:rsidR="0037622C" w14:paraId="040F2CE6" w14:textId="77777777">
        <w:tc>
          <w:tcPr>
            <w:tcW w:w="1435" w:type="dxa"/>
          </w:tcPr>
          <w:p w14:paraId="040F2CE4" w14:textId="77777777" w:rsidR="0037622C" w:rsidRDefault="003968BA"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</w:tcPr>
          <w:p w14:paraId="040F2CE5" w14:textId="77777777" w:rsidR="0037622C" w:rsidRDefault="0037622C"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 w14:paraId="040F2CE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9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A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B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C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5" w14:textId="1EE14B3C" w:rsidR="0037622C" w:rsidRDefault="00FA0A45">
      <w:pPr>
        <w:spacing w:after="0"/>
        <w:jc w:val="center"/>
        <w:rPr>
          <w:rFonts w:ascii="Times New Roman" w:eastAsia="黑体" w:hAnsi="Times New Roman" w:cs="Times New Roman"/>
          <w:b/>
          <w:sz w:val="56"/>
          <w:szCs w:val="52"/>
        </w:rPr>
      </w:pPr>
      <w:r>
        <w:rPr>
          <w:rFonts w:ascii="Times New Roman" w:eastAsia="黑体" w:hAnsi="Times New Roman" w:cs="Times New Roman" w:hint="eastAsia"/>
          <w:b/>
          <w:sz w:val="56"/>
          <w:szCs w:val="52"/>
        </w:rPr>
        <w:t>作业管理系统</w:t>
      </w:r>
      <w:r w:rsidR="003968BA">
        <w:rPr>
          <w:rFonts w:ascii="Times New Roman" w:eastAsia="黑体" w:hAnsi="Times New Roman" w:cs="Times New Roman"/>
          <w:b/>
          <w:sz w:val="56"/>
          <w:szCs w:val="52"/>
        </w:rPr>
        <w:t>需求规格</w:t>
      </w: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CFB" w14:textId="77777777" w:rsidR="0037622C" w:rsidRDefault="003968BA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  <w:r>
        <w:rPr>
          <w:rFonts w:ascii="Times New Roman" w:eastAsia="黑体" w:hAnsi="Times New Roman" w:cs="Times New Roman"/>
          <w:b/>
          <w:bCs/>
          <w:sz w:val="40"/>
          <w:szCs w:val="32"/>
        </w:rPr>
        <w:t>V</w:t>
      </w:r>
      <w:r w:rsidR="00BC744D">
        <w:rPr>
          <w:rFonts w:ascii="Times New Roman" w:eastAsia="黑体" w:hAnsi="Times New Roman" w:cs="Times New Roman" w:hint="eastAsia"/>
          <w:b/>
          <w:sz w:val="40"/>
          <w:szCs w:val="32"/>
        </w:rPr>
        <w:t>1</w:t>
      </w:r>
      <w:r>
        <w:rPr>
          <w:rFonts w:ascii="Times New Roman" w:eastAsia="黑体" w:hAnsi="Times New Roman" w:cs="Times New Roman"/>
          <w:b/>
          <w:sz w:val="40"/>
          <w:szCs w:val="32"/>
        </w:rPr>
        <w:t>.0</w:t>
      </w:r>
    </w:p>
    <w:p w14:paraId="040F2CFC" w14:textId="77777777" w:rsidR="0037622C" w:rsidRDefault="0037622C">
      <w:pPr>
        <w:spacing w:after="0"/>
        <w:rPr>
          <w:rFonts w:ascii="Times New Roman" w:eastAsia="黑体" w:hAnsi="Times New Roman" w:cs="Times New Roman"/>
          <w:sz w:val="40"/>
          <w:szCs w:val="32"/>
        </w:rPr>
      </w:pPr>
    </w:p>
    <w:p w14:paraId="040F2CFD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E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</w:p>
    <w:p w14:paraId="040F2CFF" w14:textId="7543DBF5" w:rsidR="0037622C" w:rsidRDefault="00707716">
      <w:pPr>
        <w:spacing w:after="0"/>
        <w:jc w:val="center"/>
        <w:rPr>
          <w:rFonts w:ascii="Times New Roman" w:eastAsia="黑体" w:hAnsi="Times New Roman" w:cs="Times New Roman"/>
          <w:b/>
          <w:sz w:val="40"/>
          <w:szCs w:val="32"/>
        </w:rPr>
      </w:pPr>
      <w:r>
        <w:rPr>
          <w:rFonts w:ascii="Times New Roman" w:eastAsia="黑体" w:hAnsi="Times New Roman" w:cs="Times New Roman" w:hint="eastAsia"/>
          <w:b/>
          <w:sz w:val="40"/>
          <w:szCs w:val="32"/>
        </w:rPr>
        <w:t>广西民族</w:t>
      </w:r>
      <w:r w:rsidR="003968BA">
        <w:rPr>
          <w:rFonts w:ascii="Times New Roman" w:eastAsia="黑体" w:hAnsi="Times New Roman" w:cs="Times New Roman"/>
          <w:b/>
          <w:sz w:val="40"/>
          <w:szCs w:val="32"/>
        </w:rPr>
        <w:t>大学</w:t>
      </w:r>
    </w:p>
    <w:p w14:paraId="040F2D00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1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2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3" w14:textId="77777777" w:rsidR="005A4D8F" w:rsidRDefault="005A4D8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4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40F2D05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6" w14:textId="77777777" w:rsidR="0037622C" w:rsidRDefault="0037622C">
      <w:pPr>
        <w:spacing w:after="0"/>
        <w:jc w:val="center"/>
        <w:rPr>
          <w:rFonts w:ascii="Times New Roman" w:hAnsi="Times New Roman" w:cs="Times New Roman"/>
          <w:sz w:val="30"/>
        </w:rPr>
      </w:pPr>
    </w:p>
    <w:p w14:paraId="040F2D07" w14:textId="5F663CB7" w:rsidR="0037622C" w:rsidRDefault="003968B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0"/>
        </w:rPr>
        <w:t>评审日期：</w:t>
      </w:r>
      <w:r>
        <w:rPr>
          <w:rFonts w:ascii="Times New Roman" w:hAnsi="Times New Roman" w:cs="Times New Roman"/>
          <w:sz w:val="30"/>
        </w:rPr>
        <w:t xml:space="preserve"> 201</w:t>
      </w:r>
      <w:r w:rsidR="00FA0A45">
        <w:rPr>
          <w:rFonts w:ascii="Times New Roman" w:hAnsi="Times New Roman" w:cs="Times New Roman" w:hint="eastAsia"/>
          <w:sz w:val="30"/>
        </w:rPr>
        <w:t>8</w:t>
      </w:r>
      <w:r>
        <w:rPr>
          <w:rFonts w:ascii="Times New Roman" w:hAnsi="Times New Roman" w:cs="Times New Roman"/>
          <w:sz w:val="30"/>
        </w:rPr>
        <w:t>年</w:t>
      </w:r>
      <w:r w:rsidR="00FA0A45">
        <w:rPr>
          <w:rFonts w:ascii="Times New Roman" w:hAnsi="Times New Roman" w:cs="Times New Roman" w:hint="eastAsia"/>
          <w:sz w:val="30"/>
        </w:rPr>
        <w:t>06</w:t>
      </w:r>
      <w:r>
        <w:rPr>
          <w:rFonts w:ascii="Times New Roman" w:hAnsi="Times New Roman" w:cs="Times New Roman"/>
          <w:sz w:val="30"/>
        </w:rPr>
        <w:t>月</w:t>
      </w:r>
      <w:r w:rsidR="005A4D8F">
        <w:rPr>
          <w:rFonts w:ascii="Times New Roman" w:hAnsi="Times New Roman" w:cs="Times New Roman" w:hint="eastAsia"/>
          <w:sz w:val="30"/>
        </w:rPr>
        <w:t>2</w:t>
      </w:r>
      <w:r w:rsidR="00FA0A45">
        <w:rPr>
          <w:rFonts w:ascii="Times New Roman" w:hAnsi="Times New Roman" w:cs="Times New Roman" w:hint="eastAsia"/>
          <w:sz w:val="30"/>
        </w:rPr>
        <w:t>1</w:t>
      </w:r>
      <w:r>
        <w:rPr>
          <w:rFonts w:ascii="Times New Roman" w:hAnsi="Times New Roman" w:cs="Times New Roman"/>
          <w:sz w:val="30"/>
        </w:rPr>
        <w:t>日</w:t>
      </w: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8D677E5" w14:textId="77777777" w:rsidR="006154EA" w:rsidRDefault="003968BA" w:rsidP="006154EA">
      <w:pPr>
        <w:pStyle w:val="TOC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4AADE689" w14:textId="0E378119" w:rsidR="00AD6C59" w:rsidRDefault="00067A0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968BA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19352258" w:history="1">
        <w:r w:rsidR="00AD6C59" w:rsidRPr="001B3F3C">
          <w:rPr>
            <w:rStyle w:val="aff3"/>
            <w:rFonts w:ascii="Times New Roman" w:eastAsia="黑体" w:hAnsi="Times New Roman" w:cs="Times New Roman"/>
            <w:noProof/>
          </w:rPr>
          <w:t>1</w:t>
        </w:r>
        <w:r w:rsidR="00AD6C59" w:rsidRPr="001B3F3C">
          <w:rPr>
            <w:rStyle w:val="aff3"/>
            <w:rFonts w:ascii="Times New Roman" w:eastAsia="黑体" w:hAnsi="Times New Roman" w:cs="Times New Roman"/>
            <w:noProof/>
          </w:rPr>
          <w:t>．导言</w:t>
        </w:r>
        <w:r w:rsidR="00AD6C59">
          <w:rPr>
            <w:noProof/>
            <w:webHidden/>
          </w:rPr>
          <w:tab/>
        </w:r>
        <w:r w:rsidR="00AD6C59">
          <w:rPr>
            <w:noProof/>
            <w:webHidden/>
          </w:rPr>
          <w:fldChar w:fldCharType="begin"/>
        </w:r>
        <w:r w:rsidR="00AD6C59">
          <w:rPr>
            <w:noProof/>
            <w:webHidden/>
          </w:rPr>
          <w:instrText xml:space="preserve"> PAGEREF _Toc519352258 \h </w:instrText>
        </w:r>
        <w:r w:rsidR="00AD6C59">
          <w:rPr>
            <w:noProof/>
            <w:webHidden/>
          </w:rPr>
        </w:r>
        <w:r w:rsidR="00AD6C59">
          <w:rPr>
            <w:noProof/>
            <w:webHidden/>
          </w:rPr>
          <w:fldChar w:fldCharType="separate"/>
        </w:r>
        <w:r w:rsidR="00AD6C59">
          <w:rPr>
            <w:noProof/>
            <w:webHidden/>
          </w:rPr>
          <w:t>1</w:t>
        </w:r>
        <w:r w:rsidR="00AD6C59">
          <w:rPr>
            <w:noProof/>
            <w:webHidden/>
          </w:rPr>
          <w:fldChar w:fldCharType="end"/>
        </w:r>
      </w:hyperlink>
    </w:p>
    <w:p w14:paraId="0C71F2C2" w14:textId="56693C80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59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1.1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7ABFEA" w14:textId="598FD4E9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0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1.2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2139C5" w14:textId="682D772E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1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1.3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引用标准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B1F229" w14:textId="54D2827D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2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1.4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A4068F" w14:textId="0DD187FC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3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1.5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版本更新信息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9C5292" w14:textId="40246AED" w:rsidR="00AD6C59" w:rsidRDefault="00AD6C5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4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2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．项目介绍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894D6" w14:textId="4941C25D" w:rsidR="00AD6C59" w:rsidRDefault="00AD6C5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5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3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．应用环境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12C1DE" w14:textId="1D9CEC36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6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3.1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网络环境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A41953" w14:textId="4B0CBC2C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7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3.2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6C370F" w14:textId="3E114DB8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8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3.3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88ECE1" w14:textId="2FA97E49" w:rsidR="00AD6C59" w:rsidRDefault="00AD6C5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69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．功能规格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43095" w14:textId="2D2944E8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0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4.1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系统角色（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Actor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）分析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88A7D" w14:textId="0783A16A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1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4.1.1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角色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E5A665" w14:textId="3F6DB48D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2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4.1.2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角色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D2105" w14:textId="10EF363A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3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4.1.3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角色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589CBA" w14:textId="630CC2F6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4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4.2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系统主用例图（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Use Case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1523A" w14:textId="18B62BF1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5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4.3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3C5FEC" w14:textId="3032A95C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6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4.3.1 </w:t>
        </w:r>
        <w:r w:rsidRPr="001B3F3C">
          <w:rPr>
            <w:rStyle w:val="aff3"/>
            <w:rFonts w:ascii="黑体" w:eastAsia="黑体" w:hAnsi="黑体"/>
            <w:noProof/>
          </w:rPr>
          <w:t>界面需求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8CD4E" w14:textId="07954EEF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7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4.3.3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可靠性需求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290ABF" w14:textId="37B5C39F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8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 xml:space="preserve">4.3.4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可用性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8DF9F6" w14:textId="01246D82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79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4.3.5</w:t>
        </w:r>
        <w:r w:rsidRPr="001B3F3C">
          <w:rPr>
            <w:rStyle w:val="aff3"/>
            <w:rFonts w:ascii="黑体" w:eastAsia="黑体" w:hAnsi="黑体"/>
            <w:noProof/>
          </w:rPr>
          <w:t xml:space="preserve"> 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BB0B2B" w14:textId="43046751" w:rsidR="00AD6C59" w:rsidRDefault="00AD6C59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0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4.4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外部接口需求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A817F5" w14:textId="20962C2D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1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4.4.1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ABF9B4" w14:textId="177F46A7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2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4.4.2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975738" w14:textId="1F753976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3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4.4.3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F9B73D" w14:textId="3E3A27A8" w:rsidR="00AD6C59" w:rsidRDefault="00AD6C59">
      <w:pPr>
        <w:pStyle w:val="TOC3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4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4.4.4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通信接口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F78C54" w14:textId="107F718C" w:rsidR="00AD6C59" w:rsidRDefault="00AD6C5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5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5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．产品提交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CF654E" w14:textId="1CD65D04" w:rsidR="00AD6C59" w:rsidRDefault="00AD6C5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9352286" w:history="1">
        <w:r w:rsidRPr="001B3F3C">
          <w:rPr>
            <w:rStyle w:val="aff3"/>
            <w:rFonts w:ascii="Times New Roman" w:eastAsia="黑体" w:hAnsi="Times New Roman" w:cs="Times New Roman"/>
            <w:noProof/>
          </w:rPr>
          <w:t>6</w:t>
        </w:r>
        <w:r w:rsidRPr="001B3F3C">
          <w:rPr>
            <w:rStyle w:val="aff3"/>
            <w:rFonts w:ascii="Times New Roman" w:eastAsia="黑体" w:hAnsi="Times New Roman" w:cs="Times New Roman"/>
            <w:noProof/>
          </w:rPr>
          <w:t>．签字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_Toc519352286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0F2D2D" w14:textId="3945ED50" w:rsidR="0037622C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40F2D2E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519352258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519352259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40F2D30" w14:textId="0CE3CC70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061EC2">
        <w:rPr>
          <w:rFonts w:ascii="Times New Roman" w:hAnsi="Times New Roman" w:cs="Times New Roman" w:hint="eastAsia"/>
          <w:sz w:val="24"/>
          <w:szCs w:val="24"/>
        </w:rPr>
        <w:t>作业管理系统</w:t>
      </w:r>
      <w:r w:rsidR="006510A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040F2D31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40F2D32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040F2D33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040F2D34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40F2D35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040F2D36" w14:textId="16243DEA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519352260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14:paraId="0915C432" w14:textId="0A88C27E" w:rsidR="00F3756B" w:rsidRPr="00F3756B" w:rsidRDefault="003A7E0A" w:rsidP="00EB42A8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A7E0A">
        <w:rPr>
          <w:rFonts w:ascii="Times New Roman" w:hAnsi="Times New Roman" w:cs="Times New Roman"/>
          <w:sz w:val="24"/>
          <w:szCs w:val="24"/>
        </w:rPr>
        <w:t>该文档的目的是解决整个项目系统中</w:t>
      </w:r>
      <w:r w:rsidRPr="003A7E0A">
        <w:rPr>
          <w:rFonts w:ascii="Times New Roman" w:hAnsi="Times New Roman" w:cs="Times New Roman"/>
          <w:sz w:val="24"/>
          <w:szCs w:val="24"/>
        </w:rPr>
        <w:t>“</w:t>
      </w:r>
      <w:r w:rsidRPr="003A7E0A">
        <w:rPr>
          <w:rFonts w:ascii="Times New Roman" w:hAnsi="Times New Roman" w:cs="Times New Roman"/>
          <w:sz w:val="24"/>
          <w:szCs w:val="24"/>
        </w:rPr>
        <w:t>做什么</w:t>
      </w:r>
      <w:r w:rsidRPr="003A7E0A">
        <w:rPr>
          <w:rFonts w:ascii="Times New Roman" w:hAnsi="Times New Roman" w:cs="Times New Roman"/>
          <w:sz w:val="24"/>
          <w:szCs w:val="24"/>
        </w:rPr>
        <w:t>”</w:t>
      </w:r>
      <w:r w:rsidRPr="003A7E0A">
        <w:rPr>
          <w:rFonts w:ascii="Times New Roman" w:hAnsi="Times New Roman" w:cs="Times New Roman"/>
          <w:sz w:val="24"/>
          <w:szCs w:val="24"/>
        </w:rPr>
        <w:t>的问题。对于开发技术在这里并没有涉及，而主要是通过建立模型的方式来描述用户的需求为，客户、用户、开发方等不同参与方提供一个交流的平台</w:t>
      </w:r>
      <w:r w:rsidR="002809C0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38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519352261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27"/>
    </w:p>
    <w:p w14:paraId="040F2D39" w14:textId="77777777" w:rsidR="0037622C" w:rsidRDefault="003968BA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6510A6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6510A6">
        <w:rPr>
          <w:rFonts w:ascii="Times New Roman" w:hAnsi="Times New Roman" w:cs="Times New Roman" w:hint="eastAsia"/>
          <w:sz w:val="24"/>
          <w:szCs w:val="24"/>
        </w:rPr>
        <w:t>2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10A6"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519352262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040F2D3C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4A5F86">
        <w:rPr>
          <w:rFonts w:ascii="Times New Roman" w:hAnsi="Times New Roman" w:cs="Times New Roman" w:hint="eastAsia"/>
          <w:sz w:val="24"/>
          <w:szCs w:val="24"/>
        </w:rPr>
        <w:t>3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040F2D3E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519352263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14:paraId="040F2D3F" w14:textId="77777777" w:rsidR="00C26AC1" w:rsidRDefault="003968BA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 w14:paraId="040F2D41" w14:textId="5A7E1AD7" w:rsidR="004B591F" w:rsidRDefault="00067A03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表</w:t>
      </w:r>
      <w:r w:rsidRPr="00FA0A45">
        <w:rPr>
          <w:rFonts w:ascii="Times New Roman" w:hAnsi="Times New Roman" w:cs="Times New Roman"/>
          <w:sz w:val="24"/>
          <w:szCs w:val="24"/>
        </w:rPr>
        <w:t xml:space="preserve">1-1 </w:t>
      </w:r>
      <w:r w:rsidRPr="00FA0A45">
        <w:rPr>
          <w:rFonts w:ascii="Times New Roman" w:hAnsi="Times New Roman" w:cs="Times New Roman" w:hint="eastAsia"/>
          <w:sz w:val="24"/>
          <w:szCs w:val="24"/>
        </w:rPr>
        <w:t>版本更新信息表</w:t>
      </w:r>
    </w:p>
    <w:p w14:paraId="32D88AEA" w14:textId="0055A13D" w:rsidR="00EB42A8" w:rsidRPr="00FA0A45" w:rsidRDefault="00C95D92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tbl>
      <w:tblPr>
        <w:tblW w:w="85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  <w:gridCol w:w="1738"/>
      </w:tblGrid>
      <w:tr w:rsidR="00AD6C59" w14:paraId="040F2D47" w14:textId="070EB802" w:rsidTr="00AD6C59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040F2D42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040F2D43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14:paraId="040F2D44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14:paraId="040F2D45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14:paraId="040F2D46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</w:tcPr>
          <w:p w14:paraId="5AB5E6AA" w14:textId="1CFBB21E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修改人</w:t>
            </w:r>
          </w:p>
        </w:tc>
      </w:tr>
      <w:tr w:rsidR="00AD6C59" w14:paraId="040F2D4D" w14:textId="0F5EDB9B" w:rsidTr="00AD6C59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8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9" w14:textId="364CDEE2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.6.21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4A" w14:textId="4128F6FF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1.0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4B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4C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38" w:type="dxa"/>
            <w:tcBorders>
              <w:top w:val="nil"/>
            </w:tcBorders>
          </w:tcPr>
          <w:p w14:paraId="451B869A" w14:textId="03E036F9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罗元会</w:t>
            </w:r>
          </w:p>
        </w:tc>
      </w:tr>
      <w:tr w:rsidR="00AD6C59" w14:paraId="040F2D53" w14:textId="4C078BC0" w:rsidTr="00AD6C59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E" w14:textId="2E1B301A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F" w14:textId="3B540B0F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018.6.25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50" w14:textId="17DBFD74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51" w14:textId="552E5F82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修改用例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52" w14:textId="0E6FF358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0" w:name="_GoBack"/>
            <w:bookmarkEnd w:id="30"/>
          </w:p>
        </w:tc>
        <w:tc>
          <w:tcPr>
            <w:tcW w:w="1738" w:type="dxa"/>
            <w:tcBorders>
              <w:top w:val="nil"/>
            </w:tcBorders>
          </w:tcPr>
          <w:p w14:paraId="58891B5E" w14:textId="0248FD4C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罗元会</w:t>
            </w:r>
          </w:p>
        </w:tc>
      </w:tr>
      <w:tr w:rsidR="00AD6C59" w14:paraId="040F2D59" w14:textId="1EEBBE17" w:rsidTr="00AD6C59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14:paraId="040F2D54" w14:textId="6AFEDCB8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14:paraId="040F2D55" w14:textId="5170AF38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14:paraId="040F2D56" w14:textId="5A177858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40F2D57" w14:textId="318F1B4F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14:paraId="040F2D58" w14:textId="72729A1C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14:paraId="54E84322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C59" w14:paraId="040F2D5F" w14:textId="6D6453D4" w:rsidTr="00AD6C59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A" w14:textId="3758611C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B" w14:textId="22A88DE5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C" w14:textId="1A3948BF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D" w14:textId="4BC330F0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E" w14:textId="4E6675D4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</w:tcPr>
          <w:p w14:paraId="3CF0DC1C" w14:textId="77777777" w:rsidR="00AD6C59" w:rsidRDefault="00AD6C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84" w14:textId="1FA02864" w:rsidR="0037622C" w:rsidRDefault="00611EEB" w:rsidP="00611E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</w:p>
    <w:p w14:paraId="040F2D85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1" w:name="_Toc519352264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31"/>
    </w:p>
    <w:p w14:paraId="040F2D87" w14:textId="60437E36" w:rsidR="0037622C" w:rsidRPr="003A7E0A" w:rsidRDefault="00F3756B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A7E0A">
        <w:rPr>
          <w:rFonts w:ascii="Times New Roman" w:hAnsi="Times New Roman" w:cs="Times New Roman" w:hint="eastAsia"/>
          <w:sz w:val="24"/>
          <w:szCs w:val="24"/>
        </w:rPr>
        <w:t>在当今社会，网络的迅速发展为社会带来了便捷，</w:t>
      </w:r>
      <w:r w:rsidRPr="00F3756B">
        <w:rPr>
          <w:rFonts w:ascii="Times New Roman" w:hAnsi="Times New Roman" w:cs="Times New Roman"/>
          <w:sz w:val="24"/>
          <w:szCs w:val="24"/>
        </w:rPr>
        <w:t>从教育的角度言，科技的进步为传统的教学方式注入了新的活力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F3756B">
        <w:rPr>
          <w:rFonts w:ascii="Times New Roman" w:hAnsi="Times New Roman" w:cs="Times New Roman"/>
          <w:sz w:val="24"/>
          <w:szCs w:val="24"/>
        </w:rPr>
        <w:t>教育不再受时间和空间的限制，</w:t>
      </w:r>
      <w:r>
        <w:rPr>
          <w:rFonts w:ascii="Times New Roman" w:hAnsi="Times New Roman" w:cs="Times New Roman" w:hint="eastAsia"/>
          <w:sz w:val="24"/>
          <w:szCs w:val="24"/>
        </w:rPr>
        <w:t>老师</w:t>
      </w:r>
      <w:r w:rsidRPr="00F3756B">
        <w:rPr>
          <w:rFonts w:ascii="Times New Roman" w:hAnsi="Times New Roman" w:cs="Times New Roman"/>
          <w:sz w:val="24"/>
          <w:szCs w:val="24"/>
        </w:rPr>
        <w:t>使用网络进行教学，是当前教育发展的必然趋势</w:t>
      </w:r>
      <w:r>
        <w:rPr>
          <w:rFonts w:ascii="Times New Roman" w:hAnsi="Times New Roman" w:cs="Times New Roman" w:hint="eastAsia"/>
          <w:sz w:val="24"/>
          <w:szCs w:val="24"/>
        </w:rPr>
        <w:t>，在教学过程中，作业作为重要的组成部分，为了教学更加方便</w:t>
      </w:r>
      <w:r w:rsidRPr="00F3756B">
        <w:rPr>
          <w:rFonts w:ascii="Times New Roman" w:hAnsi="Times New Roman" w:cs="Times New Roman"/>
          <w:sz w:val="24"/>
          <w:szCs w:val="24"/>
        </w:rPr>
        <w:t>，基于</w:t>
      </w:r>
      <w:r w:rsidRPr="00F3756B">
        <w:rPr>
          <w:rFonts w:ascii="Times New Roman" w:hAnsi="Times New Roman" w:cs="Times New Roman"/>
          <w:sz w:val="24"/>
          <w:szCs w:val="24"/>
        </w:rPr>
        <w:t xml:space="preserve"> Web </w:t>
      </w:r>
      <w:r w:rsidRPr="00F3756B">
        <w:rPr>
          <w:rFonts w:ascii="Times New Roman" w:hAnsi="Times New Roman" w:cs="Times New Roman"/>
          <w:sz w:val="24"/>
          <w:szCs w:val="24"/>
        </w:rPr>
        <w:t>的作业管理系统是网络教学不可或缺的重要组成部分</w:t>
      </w:r>
      <w:r w:rsidRPr="003A7E0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40F2D88" w14:textId="77777777" w:rsidR="0037622C" w:rsidRPr="00240BE6" w:rsidRDefault="0037622C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</w:p>
    <w:p w14:paraId="040F2D89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2" w:name="_Toc519352265"/>
      <w:r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2"/>
    </w:p>
    <w:p w14:paraId="040F2D8A" w14:textId="58A075BF" w:rsidR="0037622C" w:rsidRDefault="003A7E0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本系统可以在如下网页浏览器中正常使用：</w:t>
      </w:r>
      <w:r w:rsidRPr="00FA0A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166B">
        <w:rPr>
          <w:rFonts w:ascii="Times New Roman" w:hAnsi="Times New Roman" w:cs="Times New Roman"/>
          <w:sz w:val="24"/>
          <w:szCs w:val="24"/>
        </w:rPr>
        <w:t>IE</w:t>
      </w:r>
      <w:r w:rsidR="00C7166B">
        <w:rPr>
          <w:rFonts w:ascii="Times New Roman" w:hAnsi="Times New Roman" w:cs="Times New Roman" w:hint="eastAsia"/>
          <w:sz w:val="24"/>
          <w:szCs w:val="24"/>
        </w:rPr>
        <w:t>，</w:t>
      </w:r>
      <w:r w:rsidRPr="00FA0A45">
        <w:rPr>
          <w:rFonts w:ascii="Times New Roman" w:hAnsi="Times New Roman" w:cs="Times New Roman" w:hint="eastAsia"/>
          <w:sz w:val="24"/>
          <w:szCs w:val="24"/>
        </w:rPr>
        <w:t>Firefox</w:t>
      </w:r>
      <w:r w:rsidRPr="00FA0A45">
        <w:rPr>
          <w:rFonts w:ascii="Times New Roman" w:hAnsi="Times New Roman" w:cs="Times New Roman"/>
          <w:sz w:val="24"/>
          <w:szCs w:val="24"/>
        </w:rPr>
        <w:t>4.0</w:t>
      </w:r>
      <w:r w:rsidRPr="00FA0A45">
        <w:rPr>
          <w:rFonts w:ascii="Times New Roman" w:hAnsi="Times New Roman" w:cs="Times New Roman" w:hint="eastAsia"/>
          <w:sz w:val="24"/>
          <w:szCs w:val="24"/>
        </w:rPr>
        <w:t>以上，</w:t>
      </w:r>
      <w:proofErr w:type="gramStart"/>
      <w:r w:rsidRPr="00FA0A45">
        <w:rPr>
          <w:rFonts w:ascii="Times New Roman" w:hAnsi="Times New Roman" w:cs="Times New Roman" w:hint="eastAsia"/>
          <w:sz w:val="24"/>
          <w:szCs w:val="24"/>
        </w:rPr>
        <w:t>谷歌</w:t>
      </w:r>
      <w:proofErr w:type="gramEnd"/>
      <w:r w:rsidRPr="00FA0A45">
        <w:rPr>
          <w:rFonts w:ascii="Times New Roman" w:hAnsi="Times New Roman" w:cs="Times New Roman" w:hint="eastAsia"/>
          <w:sz w:val="24"/>
          <w:szCs w:val="24"/>
        </w:rPr>
        <w:t>Chrome</w:t>
      </w:r>
      <w:r w:rsidRPr="00FA0A45">
        <w:rPr>
          <w:rFonts w:ascii="Times New Roman" w:hAnsi="Times New Roman" w:cs="Times New Roman" w:hint="eastAsia"/>
          <w:sz w:val="24"/>
          <w:szCs w:val="24"/>
        </w:rPr>
        <w:t>（所有版本）</w:t>
      </w:r>
    </w:p>
    <w:p w14:paraId="040F2D8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58316176"/>
      <w:bookmarkStart w:id="34" w:name="_Toc58316174"/>
      <w:bookmarkStart w:id="35" w:name="_Toc519352266"/>
      <w:r>
        <w:rPr>
          <w:rFonts w:ascii="Times New Roman" w:eastAsia="黑体" w:hAnsi="Times New Roman" w:cs="Times New Roman"/>
          <w:color w:val="auto"/>
          <w:sz w:val="30"/>
          <w:szCs w:val="30"/>
        </w:rPr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33"/>
      <w:bookmarkEnd w:id="35"/>
    </w:p>
    <w:p w14:paraId="040F2D8D" w14:textId="6A5EE188" w:rsidR="0037622C" w:rsidRPr="00240BE6" w:rsidRDefault="003A7E0A" w:rsidP="00426BC0">
      <w:pPr>
        <w:spacing w:after="0"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FA0A45">
        <w:rPr>
          <w:rFonts w:ascii="Times New Roman" w:hAnsi="Times New Roman" w:cs="Times New Roman"/>
          <w:sz w:val="24"/>
          <w:szCs w:val="24"/>
        </w:rPr>
        <w:t>网络结构图如图</w:t>
      </w:r>
      <w:r w:rsidRPr="00FA0A45">
        <w:rPr>
          <w:rFonts w:ascii="Times New Roman" w:hAnsi="Times New Roman" w:cs="Times New Roman"/>
          <w:sz w:val="24"/>
          <w:szCs w:val="24"/>
        </w:rPr>
        <w:t xml:space="preserve"> </w:t>
      </w:r>
      <w:r w:rsidR="009D3789" w:rsidRPr="00FA0A45">
        <w:rPr>
          <w:rFonts w:ascii="Times New Roman" w:hAnsi="Times New Roman" w:cs="Times New Roman" w:hint="eastAsia"/>
          <w:sz w:val="24"/>
          <w:szCs w:val="24"/>
        </w:rPr>
        <w:t>1</w:t>
      </w:r>
      <w:r w:rsidRPr="00FA0A45">
        <w:rPr>
          <w:rFonts w:ascii="Times New Roman" w:hAnsi="Times New Roman" w:cs="Times New Roman"/>
          <w:sz w:val="24"/>
          <w:szCs w:val="24"/>
        </w:rPr>
        <w:t xml:space="preserve">-1 </w:t>
      </w:r>
      <w:r w:rsidRPr="00FA0A45">
        <w:rPr>
          <w:rFonts w:ascii="Times New Roman" w:hAnsi="Times New Roman" w:cs="Times New Roman"/>
          <w:sz w:val="24"/>
          <w:szCs w:val="24"/>
        </w:rPr>
        <w:t>所示，用户（教师，学生，系统管理员）可以通过网络登录到网站，进行相应的操作，应用服务器接收到相应操作反映之后对数据库</w:t>
      </w:r>
      <w:r w:rsidRPr="00FA0A45">
        <w:rPr>
          <w:rFonts w:ascii="Times New Roman" w:hAnsi="Times New Roman" w:cs="Times New Roman"/>
          <w:sz w:val="24"/>
          <w:szCs w:val="24"/>
        </w:rPr>
        <w:lastRenderedPageBreak/>
        <w:t>进行</w:t>
      </w:r>
      <w:r>
        <w:rPr>
          <w:rFonts w:ascii="微软雅黑" w:eastAsia="微软雅黑" w:hAnsi="微软雅黑" w:cs="微软雅黑"/>
          <w:sz w:val="24"/>
        </w:rPr>
        <w:t>相应操作，并返回进行展示</w:t>
      </w:r>
      <w:r w:rsidR="00E5205B" w:rsidRPr="003B2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40F2DFA" wp14:editId="040F2DFB">
            <wp:extent cx="4147718" cy="2347919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F2D8E" w14:textId="3E0A3E45" w:rsidR="0037622C" w:rsidRPr="003B2528" w:rsidRDefault="00067A03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Pr="003B2528">
        <w:rPr>
          <w:rFonts w:ascii="Times New Roman" w:hAnsi="Times New Roman" w:cs="Times New Roman"/>
          <w:sz w:val="21"/>
          <w:szCs w:val="24"/>
        </w:rPr>
        <w:t xml:space="preserve">3-1 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  <w:r w:rsidR="002E1580">
        <w:rPr>
          <w:rFonts w:ascii="Times New Roman" w:hAnsi="Times New Roman" w:cs="Times New Roman" w:hint="eastAsia"/>
          <w:sz w:val="21"/>
          <w:szCs w:val="24"/>
        </w:rPr>
        <w:t>系统</w:t>
      </w:r>
      <w:r w:rsidR="002E1580">
        <w:rPr>
          <w:rFonts w:ascii="Times New Roman" w:hAnsi="Times New Roman" w:cs="Times New Roman"/>
          <w:sz w:val="24"/>
          <w:szCs w:val="24"/>
        </w:rPr>
        <w:t>网络</w:t>
      </w: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 </w:t>
      </w:r>
    </w:p>
    <w:p w14:paraId="040F2D8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6" w:name="_Toc519352267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12A93"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34"/>
      <w:bookmarkEnd w:id="36"/>
    </w:p>
    <w:p w14:paraId="7795AE32" w14:textId="77777777" w:rsidR="003A7E0A" w:rsidRPr="00FA0A45" w:rsidRDefault="003A7E0A" w:rsidP="003A7E0A">
      <w:pPr>
        <w:spacing w:after="273"/>
        <w:ind w:left="-5" w:hanging="1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/>
          <w:sz w:val="24"/>
          <w:szCs w:val="24"/>
        </w:rPr>
        <w:t>服务器配置要求如表</w:t>
      </w:r>
      <w:r w:rsidRPr="00FA0A45">
        <w:rPr>
          <w:rFonts w:ascii="Times New Roman" w:hAnsi="Times New Roman" w:cs="Times New Roman"/>
          <w:sz w:val="24"/>
          <w:szCs w:val="24"/>
        </w:rPr>
        <w:t xml:space="preserve"> 3-1 </w:t>
      </w:r>
      <w:r w:rsidRPr="00FA0A45">
        <w:rPr>
          <w:rFonts w:ascii="Times New Roman" w:hAnsi="Times New Roman" w:cs="Times New Roman"/>
          <w:sz w:val="24"/>
          <w:szCs w:val="24"/>
        </w:rPr>
        <w:t>所示。</w:t>
      </w:r>
      <w:r w:rsidRPr="00FA0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8A1A2" w14:textId="77777777" w:rsidR="003A7E0A" w:rsidRPr="00FA0A45" w:rsidRDefault="003A7E0A" w:rsidP="003A7E0A">
      <w:pPr>
        <w:spacing w:after="0"/>
        <w:ind w:left="194" w:right="65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/>
          <w:sz w:val="24"/>
          <w:szCs w:val="24"/>
        </w:rPr>
        <w:t>表</w:t>
      </w:r>
      <w:r w:rsidRPr="00FA0A45">
        <w:rPr>
          <w:rFonts w:ascii="Times New Roman" w:hAnsi="Times New Roman" w:cs="Times New Roman"/>
          <w:sz w:val="24"/>
          <w:szCs w:val="24"/>
        </w:rPr>
        <w:t xml:space="preserve"> 3-1 </w:t>
      </w:r>
      <w:r w:rsidRPr="00FA0A45">
        <w:rPr>
          <w:rFonts w:ascii="Times New Roman" w:hAnsi="Times New Roman" w:cs="Times New Roman"/>
          <w:sz w:val="24"/>
          <w:szCs w:val="24"/>
        </w:rPr>
        <w:t>服务器配置要求表</w:t>
      </w:r>
      <w:r w:rsidRPr="00FA0A4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298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6460"/>
      </w:tblGrid>
      <w:tr w:rsidR="003A7E0A" w14:paraId="3FBC48A3" w14:textId="77777777" w:rsidTr="00FA0A45">
        <w:trPr>
          <w:trHeight w:val="4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DAC3A" w14:textId="77777777" w:rsidR="003A7E0A" w:rsidRDefault="003A7E0A" w:rsidP="00FA0A45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配置项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07E2" w14:textId="77777777" w:rsidR="003A7E0A" w:rsidRDefault="003A7E0A" w:rsidP="00FA0A45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配置参数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7E0A" w14:paraId="1C71A1B8" w14:textId="77777777" w:rsidTr="00FA0A45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B5F65" w14:textId="2BF1D178" w:rsidR="003A7E0A" w:rsidRDefault="003A7E0A" w:rsidP="00FA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78C9" w14:textId="422745DF" w:rsidR="003A7E0A" w:rsidRPr="002809C0" w:rsidRDefault="00C7166B" w:rsidP="00FA0A45">
            <w:pPr>
              <w:spacing w:after="0"/>
              <w:rPr>
                <w:color w:val="000000" w:themeColor="text1"/>
              </w:rPr>
            </w:pPr>
            <w:r w:rsidRPr="002809C0">
              <w:rPr>
                <w:rFonts w:ascii="Times New Roman" w:hAnsi="Times New Roman" w:cs="Times New Roman" w:hint="eastAsia"/>
                <w:color w:val="000000" w:themeColor="text1"/>
                <w:sz w:val="24"/>
              </w:rPr>
              <w:t>1</w:t>
            </w:r>
            <w:r w:rsidR="003A7E0A" w:rsidRPr="002809C0">
              <w:rPr>
                <w:rFonts w:ascii="微软雅黑" w:eastAsia="微软雅黑" w:hAnsi="微软雅黑" w:cs="微软雅黑"/>
                <w:color w:val="000000" w:themeColor="text1"/>
                <w:sz w:val="24"/>
              </w:rPr>
              <w:t>核</w:t>
            </w:r>
            <w:r w:rsidR="003A7E0A" w:rsidRPr="002809C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  <w:tr w:rsidR="003A7E0A" w14:paraId="38F76D85" w14:textId="77777777" w:rsidTr="00FA0A45">
        <w:trPr>
          <w:trHeight w:val="4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5DC7F" w14:textId="7A02E349" w:rsidR="003A7E0A" w:rsidRDefault="00C7166B" w:rsidP="00FA0A45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流量</w:t>
            </w:r>
            <w:r w:rsidR="003A7E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C702" w14:textId="56E50B5D" w:rsidR="003A7E0A" w:rsidRPr="002809C0" w:rsidRDefault="00C7166B" w:rsidP="00FA0A45">
            <w:pPr>
              <w:spacing w:after="0"/>
              <w:rPr>
                <w:color w:val="000000" w:themeColor="text1"/>
              </w:rPr>
            </w:pPr>
            <w:r w:rsidRPr="002809C0">
              <w:rPr>
                <w:rFonts w:hint="eastAsia"/>
                <w:color w:val="000000" w:themeColor="text1"/>
              </w:rPr>
              <w:t>1</w:t>
            </w:r>
            <w:r w:rsidRPr="002809C0">
              <w:rPr>
                <w:color w:val="000000" w:themeColor="text1"/>
              </w:rPr>
              <w:t>M</w:t>
            </w:r>
            <w:r w:rsidRPr="002809C0">
              <w:rPr>
                <w:rFonts w:hint="eastAsia"/>
                <w:color w:val="000000" w:themeColor="text1"/>
              </w:rPr>
              <w:t>宽带</w:t>
            </w:r>
          </w:p>
        </w:tc>
      </w:tr>
      <w:tr w:rsidR="003A7E0A" w14:paraId="5DBBEF26" w14:textId="77777777" w:rsidTr="00FA0A45">
        <w:trPr>
          <w:trHeight w:val="94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6056" w14:textId="77777777" w:rsidR="003A7E0A" w:rsidRDefault="003A7E0A" w:rsidP="00FA0A45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内存容量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96EA1" w14:textId="6F8D1401" w:rsidR="00C7166B" w:rsidRPr="002809C0" w:rsidRDefault="00C7166B" w:rsidP="00C7166B">
            <w:pPr>
              <w:spacing w:after="154"/>
              <w:rPr>
                <w:color w:val="000000" w:themeColor="text1"/>
              </w:rPr>
            </w:pPr>
            <w:r w:rsidRPr="002809C0">
              <w:rPr>
                <w:color w:val="000000" w:themeColor="text1"/>
              </w:rPr>
              <w:t>2GB</w:t>
            </w:r>
          </w:p>
          <w:p w14:paraId="7825D07B" w14:textId="3D9F12EE" w:rsidR="003A7E0A" w:rsidRPr="002809C0" w:rsidRDefault="003A7E0A" w:rsidP="00FA0A45">
            <w:pPr>
              <w:spacing w:after="0"/>
              <w:rPr>
                <w:color w:val="000000" w:themeColor="text1"/>
              </w:rPr>
            </w:pPr>
          </w:p>
        </w:tc>
      </w:tr>
      <w:tr w:rsidR="003A7E0A" w14:paraId="7CC02D57" w14:textId="77777777" w:rsidTr="00FA0A45">
        <w:trPr>
          <w:trHeight w:val="4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27760" w14:textId="77777777" w:rsidR="003A7E0A" w:rsidRDefault="003A7E0A" w:rsidP="00FA0A45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硬盘容量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A46EF" w14:textId="0C35AD14" w:rsidR="003A7E0A" w:rsidRPr="002809C0" w:rsidRDefault="00C7166B" w:rsidP="00FA0A45">
            <w:pPr>
              <w:spacing w:after="0"/>
              <w:rPr>
                <w:color w:val="000000" w:themeColor="text1"/>
              </w:rPr>
            </w:pPr>
            <w:r w:rsidRPr="002809C0">
              <w:rPr>
                <w:rFonts w:asciiTheme="minorEastAsia" w:hAnsiTheme="minorEastAsia" w:cs="Times New Roman"/>
                <w:color w:val="000000" w:themeColor="text1"/>
                <w:sz w:val="24"/>
              </w:rPr>
              <w:t>5</w:t>
            </w:r>
            <w:r w:rsidRPr="002809C0">
              <w:rPr>
                <w:rFonts w:asciiTheme="minorEastAsia" w:hAnsiTheme="minorEastAsia" w:cs="Times New Roman" w:hint="eastAsia"/>
                <w:color w:val="000000" w:themeColor="text1"/>
                <w:sz w:val="24"/>
              </w:rPr>
              <w:t>0</w:t>
            </w:r>
            <w:r w:rsidR="003A7E0A" w:rsidRPr="002809C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GB </w:t>
            </w:r>
          </w:p>
        </w:tc>
      </w:tr>
      <w:tr w:rsidR="003A7E0A" w14:paraId="79DEBA6A" w14:textId="77777777" w:rsidTr="00FA0A45">
        <w:trPr>
          <w:trHeight w:val="47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BCFC" w14:textId="77777777" w:rsidR="003A7E0A" w:rsidRDefault="003A7E0A" w:rsidP="00FA0A45">
            <w:pPr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操作系统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ACEDC" w14:textId="76790FDE" w:rsidR="003A7E0A" w:rsidRPr="002809C0" w:rsidRDefault="00C7166B" w:rsidP="00FA0A45">
            <w:pPr>
              <w:spacing w:after="0"/>
              <w:rPr>
                <w:color w:val="000000" w:themeColor="text1"/>
              </w:rPr>
            </w:pPr>
            <w:proofErr w:type="spellStart"/>
            <w:r w:rsidRPr="002809C0">
              <w:rPr>
                <w:rFonts w:asciiTheme="minorEastAsia" w:hAnsiTheme="minorEastAsia" w:cs="Times New Roman" w:hint="eastAsia"/>
                <w:color w:val="000000" w:themeColor="text1"/>
                <w:sz w:val="24"/>
              </w:rPr>
              <w:t>l</w:t>
            </w:r>
            <w:r w:rsidRPr="002809C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inux</w:t>
            </w:r>
            <w:proofErr w:type="spellEnd"/>
            <w:r w:rsidR="003A7E0A" w:rsidRPr="002809C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</w:tc>
      </w:tr>
    </w:tbl>
    <w:p w14:paraId="040F2D90" w14:textId="01B7931B" w:rsidR="00912A93" w:rsidRPr="003A7E0A" w:rsidRDefault="00912A93" w:rsidP="001B01C2">
      <w:pPr>
        <w:ind w:firstLine="420"/>
      </w:pPr>
    </w:p>
    <w:p w14:paraId="7A9314E6" w14:textId="77777777" w:rsidR="003A7E0A" w:rsidRPr="00912A93" w:rsidRDefault="003A7E0A" w:rsidP="001B01C2">
      <w:pPr>
        <w:ind w:firstLine="420"/>
      </w:pPr>
    </w:p>
    <w:p w14:paraId="040F2D91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7" w:name="_Toc58316175"/>
      <w:bookmarkStart w:id="38" w:name="_Toc519352268"/>
      <w:r w:rsidRPr="009D3789"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 w:rsidR="00751D45" w:rsidRPr="009D3789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 w:rsidRPr="009D3789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Pr="009D3789"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37"/>
      <w:bookmarkEnd w:id="38"/>
    </w:p>
    <w:p w14:paraId="040F2D93" w14:textId="3BCFE0B9" w:rsidR="00912A93" w:rsidRPr="00FA0A45" w:rsidRDefault="003A7E0A" w:rsidP="00FA0A45">
      <w:pPr>
        <w:spacing w:after="273"/>
        <w:ind w:left="-5" w:firstLineChars="300" w:firstLine="72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本系统可以在如下网页浏览器中正常使用：</w:t>
      </w:r>
      <w:r w:rsidRPr="00FA0A45">
        <w:rPr>
          <w:rFonts w:ascii="Times New Roman" w:hAnsi="Times New Roman" w:cs="Times New Roman" w:hint="eastAsia"/>
          <w:sz w:val="24"/>
          <w:szCs w:val="24"/>
        </w:rPr>
        <w:t xml:space="preserve"> Firefox</w:t>
      </w:r>
      <w:r w:rsidRPr="00FA0A45">
        <w:rPr>
          <w:rFonts w:ascii="Times New Roman" w:hAnsi="Times New Roman" w:cs="Times New Roman"/>
          <w:sz w:val="24"/>
          <w:szCs w:val="24"/>
        </w:rPr>
        <w:t>4.0</w:t>
      </w:r>
      <w:r w:rsidRPr="00FA0A45">
        <w:rPr>
          <w:rFonts w:ascii="Times New Roman" w:hAnsi="Times New Roman" w:cs="Times New Roman" w:hint="eastAsia"/>
          <w:sz w:val="24"/>
          <w:szCs w:val="24"/>
        </w:rPr>
        <w:t>以上，</w:t>
      </w:r>
      <w:proofErr w:type="gramStart"/>
      <w:r w:rsidRPr="00FA0A45">
        <w:rPr>
          <w:rFonts w:ascii="Times New Roman" w:hAnsi="Times New Roman" w:cs="Times New Roman" w:hint="eastAsia"/>
          <w:sz w:val="24"/>
          <w:szCs w:val="24"/>
        </w:rPr>
        <w:t>谷歌</w:t>
      </w:r>
      <w:proofErr w:type="gramEnd"/>
      <w:r w:rsidRPr="00FA0A45">
        <w:rPr>
          <w:rFonts w:ascii="Times New Roman" w:hAnsi="Times New Roman" w:cs="Times New Roman" w:hint="eastAsia"/>
          <w:sz w:val="24"/>
          <w:szCs w:val="24"/>
        </w:rPr>
        <w:t>Chrome</w:t>
      </w:r>
      <w:r w:rsidRPr="00FA0A45">
        <w:rPr>
          <w:rFonts w:ascii="Times New Roman" w:hAnsi="Times New Roman" w:cs="Times New Roman" w:hint="eastAsia"/>
          <w:sz w:val="24"/>
          <w:szCs w:val="24"/>
        </w:rPr>
        <w:t>（所有版本）</w:t>
      </w:r>
    </w:p>
    <w:p w14:paraId="040F2D9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9" w:name="_Toc519352269"/>
      <w:r>
        <w:rPr>
          <w:rFonts w:ascii="Times New Roman" w:eastAsia="黑体" w:hAnsi="Times New Roman" w:cs="Times New Roman"/>
          <w:color w:val="auto"/>
          <w:sz w:val="44"/>
          <w:szCs w:val="44"/>
        </w:rPr>
        <w:lastRenderedPageBreak/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39"/>
    </w:p>
    <w:p w14:paraId="040F2D96" w14:textId="260F99AF" w:rsidR="001B01C2" w:rsidRPr="008E189E" w:rsidRDefault="003968BA" w:rsidP="008E189E">
      <w:pPr>
        <w:spacing w:line="400" w:lineRule="exact"/>
        <w:ind w:left="42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  <w:r w:rsidR="001B01C2" w:rsidRPr="00FA0A45">
        <w:rPr>
          <w:rFonts w:ascii="Times New Roman" w:hAnsi="Times New Roman" w:cs="Times New Roman"/>
          <w:sz w:val="24"/>
          <w:szCs w:val="24"/>
        </w:rPr>
        <w:t>项目的整体结构如图</w:t>
      </w:r>
      <w:r w:rsidR="009D3789">
        <w:rPr>
          <w:rFonts w:ascii="Times New Roman" w:hAnsi="Times New Roman" w:cs="Times New Roman" w:hint="eastAsia"/>
          <w:sz w:val="24"/>
          <w:szCs w:val="24"/>
        </w:rPr>
        <w:t>1-2</w:t>
      </w:r>
      <w:r w:rsidR="001B01C2" w:rsidRPr="00FA0A45">
        <w:rPr>
          <w:rFonts w:ascii="Times New Roman" w:hAnsi="Times New Roman" w:cs="Times New Roman"/>
          <w:sz w:val="24"/>
          <w:szCs w:val="24"/>
        </w:rPr>
        <w:t>所示</w:t>
      </w:r>
      <w:r w:rsidR="001B01C2" w:rsidRPr="00173E4A">
        <w:rPr>
          <w:rFonts w:ascii="Times New Roman" w:hAnsi="Times New Roman" w:cs="Times New Roman" w:hint="eastAsia"/>
          <w:sz w:val="24"/>
          <w:szCs w:val="24"/>
        </w:rPr>
        <w:t>，</w:t>
      </w:r>
      <w:r w:rsidR="009D3789" w:rsidRPr="009D3789">
        <w:rPr>
          <w:rFonts w:ascii="Times New Roman" w:hAnsi="Times New Roman" w:cs="Times New Roman"/>
          <w:sz w:val="24"/>
          <w:szCs w:val="24"/>
        </w:rPr>
        <w:t>系统中主要角色是教师和学生，他们可以完成的功能如</w:t>
      </w:r>
      <w:r w:rsidR="009D3789" w:rsidRPr="00FA0A45">
        <w:rPr>
          <w:rFonts w:ascii="Times New Roman" w:hAnsi="Times New Roman" w:cs="Times New Roman"/>
          <w:sz w:val="24"/>
          <w:szCs w:val="24"/>
        </w:rPr>
        <w:t>登录、</w:t>
      </w:r>
      <w:r w:rsidR="00DB3F27">
        <w:rPr>
          <w:rFonts w:ascii="宋体" w:hAnsi="宋体" w:hint="eastAsia"/>
          <w:sz w:val="24"/>
          <w:szCs w:val="24"/>
        </w:rPr>
        <w:t>发布作业、批改作业、统计作业、删除作业、修改作业</w:t>
      </w:r>
      <w:r w:rsidR="008E189E">
        <w:rPr>
          <w:rFonts w:ascii="宋体" w:hAnsi="宋体" w:hint="eastAsia"/>
          <w:sz w:val="24"/>
          <w:szCs w:val="24"/>
        </w:rPr>
        <w:t>等</w:t>
      </w:r>
      <w:r w:rsidR="009D3789" w:rsidRPr="009D3789">
        <w:rPr>
          <w:rFonts w:ascii="Times New Roman" w:hAnsi="Times New Roman" w:cs="Times New Roman"/>
          <w:sz w:val="24"/>
          <w:szCs w:val="24"/>
        </w:rPr>
        <w:t>，</w:t>
      </w:r>
      <w:r w:rsidR="009D3789">
        <w:rPr>
          <w:rFonts w:ascii="Times New Roman" w:hAnsi="Times New Roman" w:cs="Times New Roman" w:hint="eastAsia"/>
          <w:sz w:val="24"/>
          <w:szCs w:val="24"/>
        </w:rPr>
        <w:t>作业管理系统</w:t>
      </w:r>
      <w:r w:rsidR="009D3789" w:rsidRPr="009D3789">
        <w:rPr>
          <w:rFonts w:ascii="Times New Roman" w:hAnsi="Times New Roman" w:cs="Times New Roman"/>
          <w:sz w:val="24"/>
          <w:szCs w:val="24"/>
        </w:rPr>
        <w:t>管理员也是一个必要的角色，</w:t>
      </w:r>
      <w:r w:rsidR="009D3789">
        <w:rPr>
          <w:rFonts w:ascii="Times New Roman" w:hAnsi="Times New Roman" w:cs="Times New Roman" w:hint="eastAsia"/>
          <w:sz w:val="24"/>
          <w:szCs w:val="24"/>
        </w:rPr>
        <w:t>在系统中主要管理教师和学生信息。</w:t>
      </w:r>
    </w:p>
    <w:p w14:paraId="3149C987" w14:textId="76C5019A" w:rsidR="008E189E" w:rsidRDefault="008E189E" w:rsidP="008E189E">
      <w:pPr>
        <w:spacing w:after="273"/>
        <w:ind w:left="-5" w:firstLineChars="300" w:firstLine="660"/>
        <w:rPr>
          <w:rFonts w:ascii="Times New Roman" w:hAnsi="Times New Roman" w:cs="Times New Roman"/>
          <w:sz w:val="24"/>
          <w:szCs w:val="24"/>
        </w:rPr>
      </w:pPr>
      <w:r w:rsidRPr="00CB6450">
        <w:rPr>
          <w:noProof/>
        </w:rPr>
        <w:drawing>
          <wp:inline distT="0" distB="0" distL="0" distR="0" wp14:anchorId="7EDB6EAC" wp14:editId="3ECEFC37">
            <wp:extent cx="5274310" cy="3289067"/>
            <wp:effectExtent l="0" t="0" r="2540" b="0"/>
            <wp:docPr id="17" name="图片 17" descr="C:\Users\lyh\Documents\Tencent Files\1213401006\Image\Group\thumbnail\5889683a-86cb-43b9-b292-4697b3f86daa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yh\Documents\Tencent Files\1213401006\Image\Group\thumbnail\5889683a-86cb-43b9-b292-4697b3f86daaOr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4504" r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8D0B" w14:textId="5C11CAF8" w:rsidR="008E189E" w:rsidRPr="009D3789" w:rsidRDefault="008E189E" w:rsidP="008E189E">
      <w:pPr>
        <w:spacing w:after="273"/>
        <w:ind w:left="-5" w:firstLineChars="30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1-2</w:t>
      </w:r>
    </w:p>
    <w:p w14:paraId="040F2D9A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0" w:name="_Toc519352270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40"/>
    </w:p>
    <w:p w14:paraId="040F2D9C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1" w:name="_Toc519352271"/>
      <w:r>
        <w:rPr>
          <w:rFonts w:ascii="Times New Roman" w:eastAsia="黑体" w:hAnsi="Times New Roman" w:cs="Times New Roman"/>
          <w:color w:val="auto"/>
          <w:sz w:val="28"/>
          <w:szCs w:val="28"/>
        </w:rPr>
        <w:t>4.1.1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bookmarkEnd w:id="41"/>
    </w:p>
    <w:p w14:paraId="040F2D9D" w14:textId="7261888C" w:rsidR="0037622C" w:rsidRDefault="009D3789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学生：</w:t>
      </w:r>
      <w:r w:rsidR="00443CE9">
        <w:rPr>
          <w:rFonts w:ascii="Times New Roman" w:hAnsi="Times New Roman" w:cs="Times New Roman" w:hint="eastAsia"/>
          <w:sz w:val="24"/>
          <w:szCs w:val="24"/>
        </w:rPr>
        <w:t>学生通过正确密码登陆作业管理系统，可以进行查看作业、提交作业、</w:t>
      </w:r>
      <w:r w:rsidR="00CC0876">
        <w:rPr>
          <w:rFonts w:ascii="Times New Roman" w:hAnsi="Times New Roman" w:cs="Times New Roman" w:hint="eastAsia"/>
          <w:sz w:val="24"/>
          <w:szCs w:val="24"/>
        </w:rPr>
        <w:t>查看作业分数操作。</w:t>
      </w:r>
    </w:p>
    <w:p w14:paraId="040F2D9E" w14:textId="77777777" w:rsidR="0037622C" w:rsidRDefault="003968BA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2" w:name="_Toc519352272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bookmarkEnd w:id="42"/>
    </w:p>
    <w:p w14:paraId="040F2D9F" w14:textId="4ADCD363" w:rsidR="0037622C" w:rsidRDefault="009D3789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教师：</w:t>
      </w:r>
      <w:r w:rsidR="00CC0876">
        <w:rPr>
          <w:rFonts w:ascii="Times New Roman" w:hAnsi="Times New Roman" w:cs="Times New Roman" w:hint="eastAsia"/>
          <w:sz w:val="24"/>
          <w:szCs w:val="24"/>
        </w:rPr>
        <w:t>学生通过正确的账号密码进去作业管理系统</w:t>
      </w:r>
      <w:r w:rsidR="00D8721D">
        <w:rPr>
          <w:rFonts w:ascii="Times New Roman" w:hAnsi="Times New Roman" w:cs="Times New Roman" w:hint="eastAsia"/>
          <w:sz w:val="24"/>
          <w:szCs w:val="24"/>
        </w:rPr>
        <w:t>，可以进行发布作业、作业批改、统计作业、管理作业操作</w:t>
      </w:r>
    </w:p>
    <w:p w14:paraId="040F2DA0" w14:textId="77777777" w:rsidR="00E401B4" w:rsidRDefault="00E401B4" w:rsidP="00E401B4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519352273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角色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bookmarkEnd w:id="43"/>
    </w:p>
    <w:p w14:paraId="040F2DA1" w14:textId="518C7646" w:rsidR="00E401B4" w:rsidRPr="00270AB1" w:rsidRDefault="009D3789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70AB1">
        <w:rPr>
          <w:rFonts w:ascii="Times New Roman" w:hAnsi="Times New Roman" w:cs="Times New Roman" w:hint="eastAsia"/>
          <w:sz w:val="24"/>
          <w:szCs w:val="24"/>
        </w:rPr>
        <w:t>管理员：</w:t>
      </w:r>
      <w:r w:rsidR="00D8721D" w:rsidRPr="00270AB1">
        <w:rPr>
          <w:rFonts w:ascii="Times New Roman" w:hAnsi="Times New Roman" w:cs="Times New Roman" w:hint="eastAsia"/>
          <w:sz w:val="24"/>
          <w:szCs w:val="24"/>
        </w:rPr>
        <w:t>管理员进入管理系统，对学生和教师信息进行管理</w:t>
      </w:r>
    </w:p>
    <w:p w14:paraId="040F2DA2" w14:textId="77777777" w:rsidR="00C26AC1" w:rsidRDefault="00C26AC1" w:rsidP="003B2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A3" w14:textId="1B41F19F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4" w:name="_Toc519352274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44"/>
    </w:p>
    <w:p w14:paraId="4BDF0FBE" w14:textId="60559F8E" w:rsidR="00D8721D" w:rsidRPr="00D8721D" w:rsidRDefault="00D8721D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D8721D">
        <w:rPr>
          <w:rFonts w:ascii="Times New Roman" w:hAnsi="Times New Roman" w:cs="Times New Roman" w:hint="eastAsia"/>
          <w:sz w:val="24"/>
          <w:szCs w:val="24"/>
        </w:rPr>
        <w:t>系统主要用例描述</w:t>
      </w:r>
      <w:r>
        <w:rPr>
          <w:rFonts w:ascii="Times New Roman" w:hAnsi="Times New Roman" w:cs="Times New Roman" w:hint="eastAsia"/>
          <w:sz w:val="24"/>
          <w:szCs w:val="24"/>
        </w:rPr>
        <w:t>如图</w:t>
      </w:r>
      <w:r>
        <w:rPr>
          <w:rFonts w:ascii="Times New Roman" w:hAnsi="Times New Roman" w:cs="Times New Roman" w:hint="eastAsia"/>
          <w:sz w:val="24"/>
          <w:szCs w:val="24"/>
        </w:rPr>
        <w:t>1-3</w:t>
      </w:r>
      <w:r>
        <w:rPr>
          <w:rFonts w:ascii="Times New Roman" w:hAnsi="Times New Roman" w:cs="Times New Roman" w:hint="eastAsia"/>
          <w:sz w:val="24"/>
          <w:szCs w:val="24"/>
        </w:rPr>
        <w:t>所示；</w:t>
      </w:r>
    </w:p>
    <w:p w14:paraId="040F2DA6" w14:textId="446F986E" w:rsidR="004B591F" w:rsidRPr="00AB71EA" w:rsidRDefault="00D8721D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color w:val="FF0000"/>
          <w:sz w:val="21"/>
          <w:szCs w:val="21"/>
        </w:rPr>
      </w:pPr>
      <w:r w:rsidRPr="00D8721D">
        <w:rPr>
          <w:noProof/>
          <w:sz w:val="24"/>
          <w:szCs w:val="24"/>
        </w:rPr>
        <w:lastRenderedPageBreak/>
        <w:drawing>
          <wp:inline distT="0" distB="0" distL="0" distR="0" wp14:anchorId="423DB7B8" wp14:editId="577689C4">
            <wp:extent cx="4951726" cy="6852745"/>
            <wp:effectExtent l="0" t="0" r="0" b="0"/>
            <wp:docPr id="1" name="图片 1" descr="C:\Users\lyh\Documents\Tencent Files\1213401006\Image\Group\thumbnail\dace700d-63ac-48a3-8611-93eb79b32f8f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h\Documents\Tencent Files\1213401006\Image\Group\thumbnail\dace700d-63ac-48a3-8611-93eb79b32f8fOr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76" cy="686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A03" w:rsidRPr="00D8721D"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1-3</w:t>
      </w:r>
      <w:r w:rsidR="00067A03" w:rsidRPr="00D8721D">
        <w:rPr>
          <w:rFonts w:ascii="Times New Roman" w:hAnsi="Times New Roman" w:cs="Times New Roman" w:hint="eastAsia"/>
          <w:sz w:val="24"/>
          <w:szCs w:val="24"/>
        </w:rPr>
        <w:t>系统主用例图</w:t>
      </w:r>
    </w:p>
    <w:p w14:paraId="24E5BBDA" w14:textId="5D90225C" w:rsidR="00B178F4" w:rsidRPr="00EB6D5F" w:rsidRDefault="00B178F4" w:rsidP="00B178F4">
      <w:pPr>
        <w:rPr>
          <w:rFonts w:ascii="宋体" w:hAnsi="宋体" w:cs="宋体"/>
          <w:sz w:val="24"/>
          <w:szCs w:val="24"/>
        </w:rPr>
      </w:pPr>
      <w:bookmarkStart w:id="45" w:name="_Toc144052074"/>
    </w:p>
    <w:p w14:paraId="729DD499" w14:textId="77777777" w:rsidR="00B178F4" w:rsidRPr="00B178F4" w:rsidRDefault="00B178F4" w:rsidP="00B178F4"/>
    <w:p w14:paraId="040F2DD2" w14:textId="3DE1555D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6" w:name="_Toc519352275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lastRenderedPageBreak/>
        <w:t>4.</w:t>
      </w:r>
      <w:r w:rsidR="000759B7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46"/>
    </w:p>
    <w:p w14:paraId="040F2DD3" w14:textId="4B9BDFB3" w:rsidR="00C26AC1" w:rsidRPr="003B2528" w:rsidRDefault="00F7472D" w:rsidP="003B2528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47" w:name="_Toc519352276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45"/>
      <w:bookmarkEnd w:id="47"/>
    </w:p>
    <w:p w14:paraId="49D95268" w14:textId="77777777" w:rsidR="00270AB1" w:rsidRPr="00270AB1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48" w:name="_Toc144052075"/>
      <w:r w:rsidRPr="00270AB1">
        <w:rPr>
          <w:rFonts w:ascii="Times New Roman" w:hAnsi="Times New Roman" w:cs="Times New Roman"/>
          <w:sz w:val="24"/>
          <w:szCs w:val="24"/>
        </w:rPr>
        <w:t>页面内容：课程信息内容准确，术语和行文格式统一、规范、明确，栏目、菜单设置和布局合理，传递的信息准确、及时。</w:t>
      </w:r>
      <w:r w:rsidRPr="00270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B30A1" w14:textId="77777777" w:rsidR="00270AB1" w:rsidRPr="00270AB1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70AB1">
        <w:rPr>
          <w:rFonts w:ascii="Times New Roman" w:hAnsi="Times New Roman" w:cs="Times New Roman"/>
          <w:sz w:val="24"/>
          <w:szCs w:val="24"/>
        </w:rPr>
        <w:t>导航结构：页面具有明确的导航指示，且便于理解，方便用户使用。</w:t>
      </w:r>
      <w:r w:rsidRPr="00270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569F4" w14:textId="77777777" w:rsidR="00270AB1" w:rsidRPr="00270AB1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70AB1">
        <w:rPr>
          <w:rFonts w:ascii="Times New Roman" w:hAnsi="Times New Roman" w:cs="Times New Roman"/>
          <w:sz w:val="24"/>
          <w:szCs w:val="24"/>
        </w:rPr>
        <w:t>技术环境：页面大小适当，能用各种常用浏览器以不同分辨率浏览；无错误链接和空链接。</w:t>
      </w:r>
      <w:r w:rsidRPr="00270A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F2DD5" w14:textId="7B1E3D68" w:rsidR="00C26AC1" w:rsidRPr="00270AB1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270AB1">
        <w:rPr>
          <w:rFonts w:ascii="Times New Roman" w:hAnsi="Times New Roman" w:cs="Times New Roman"/>
          <w:sz w:val="24"/>
          <w:szCs w:val="24"/>
        </w:rPr>
        <w:t>艺术风格：界面、版面形象清新悦目、布局合理</w:t>
      </w:r>
      <w:r w:rsidRPr="00270AB1">
        <w:rPr>
          <w:rFonts w:ascii="Times New Roman" w:hAnsi="Times New Roman" w:cs="Times New Roman"/>
          <w:sz w:val="24"/>
          <w:szCs w:val="24"/>
        </w:rPr>
        <w:t>,</w:t>
      </w:r>
      <w:r w:rsidRPr="00270AB1">
        <w:rPr>
          <w:rFonts w:ascii="Times New Roman" w:hAnsi="Times New Roman" w:cs="Times New Roman"/>
          <w:sz w:val="24"/>
          <w:szCs w:val="24"/>
        </w:rPr>
        <w:t>字号大小适宜、字体选择合理，前后一致，美观大方；色彩和谐自然</w:t>
      </w:r>
      <w:r w:rsidRPr="00270AB1">
        <w:rPr>
          <w:rFonts w:ascii="Times New Roman" w:hAnsi="Times New Roman" w:cs="Times New Roman"/>
          <w:sz w:val="24"/>
          <w:szCs w:val="24"/>
        </w:rPr>
        <w:t>,</w:t>
      </w:r>
      <w:r w:rsidRPr="00270AB1">
        <w:rPr>
          <w:rFonts w:ascii="Times New Roman" w:hAnsi="Times New Roman" w:cs="Times New Roman"/>
          <w:sz w:val="24"/>
          <w:szCs w:val="24"/>
        </w:rPr>
        <w:t>与内容相协调。</w:t>
      </w:r>
      <w:bookmarkEnd w:id="48"/>
    </w:p>
    <w:p w14:paraId="040F2DD7" w14:textId="2FBFB6D4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9" w:name="_Toc144052076"/>
      <w:bookmarkStart w:id="50" w:name="_Toc519352277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49"/>
      <w:bookmarkEnd w:id="50"/>
    </w:p>
    <w:p w14:paraId="126F2AF0" w14:textId="77777777" w:rsidR="00270AB1" w:rsidRPr="00FA0A45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1" w:name="_Toc144052078"/>
      <w:r w:rsidRPr="00FA0A45">
        <w:rPr>
          <w:rFonts w:ascii="Times New Roman" w:hAnsi="Times New Roman" w:cs="Times New Roman" w:hint="eastAsia"/>
          <w:sz w:val="24"/>
          <w:szCs w:val="24"/>
        </w:rPr>
        <w:t>要求所有查询的响应时间在</w:t>
      </w:r>
      <w:r w:rsidRPr="00FA0A45">
        <w:rPr>
          <w:rFonts w:ascii="Times New Roman" w:hAnsi="Times New Roman" w:cs="Times New Roman"/>
          <w:sz w:val="24"/>
          <w:szCs w:val="24"/>
        </w:rPr>
        <w:t>1</w:t>
      </w:r>
      <w:r w:rsidRPr="00FA0A45">
        <w:rPr>
          <w:rFonts w:ascii="Times New Roman" w:hAnsi="Times New Roman" w:cs="Times New Roman" w:hint="eastAsia"/>
          <w:sz w:val="24"/>
          <w:szCs w:val="24"/>
        </w:rPr>
        <w:t>秒之内。</w:t>
      </w:r>
    </w:p>
    <w:p w14:paraId="040F2DD9" w14:textId="6895E7EE" w:rsidR="00C26AC1" w:rsidRPr="003B2528" w:rsidRDefault="00F7472D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52" w:name="_Toc51935227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="00FB75B7" w:rsidRPr="00270AB1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bookmarkEnd w:id="51"/>
      <w:r w:rsidR="00270AB1" w:rsidRPr="00270AB1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可用性</w:t>
      </w:r>
      <w:bookmarkEnd w:id="52"/>
    </w:p>
    <w:p w14:paraId="5995DCC1" w14:textId="77777777" w:rsidR="00270AB1" w:rsidRPr="00FA0A45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3" w:name="_Toc144052079"/>
      <w:r w:rsidRPr="00FA0A45">
        <w:rPr>
          <w:rFonts w:ascii="Times New Roman" w:hAnsi="Times New Roman" w:cs="Times New Roman" w:hint="eastAsia"/>
          <w:sz w:val="24"/>
          <w:szCs w:val="24"/>
        </w:rPr>
        <w:t>系统界面要求简洁明了，操作流程合理，从用户的角度出发，以方便使用本系统。</w:t>
      </w:r>
    </w:p>
    <w:p w14:paraId="6542BAB8" w14:textId="2FACCDBB" w:rsidR="00270AB1" w:rsidRPr="00FA0A45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操作完成时有统一规范的提示，例如提交时，系统提示警示框“确认提交作业吗？”用户点击确认后，系统才执行提交操作。</w:t>
      </w:r>
    </w:p>
    <w:p w14:paraId="040F2DDB" w14:textId="54762D26" w:rsidR="00C26AC1" w:rsidRPr="003B2528" w:rsidRDefault="00392E2A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54" w:name="_Toc51935227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bookmarkEnd w:id="53"/>
      <w:r w:rsidR="00270AB1" w:rsidRPr="00270AB1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</w:t>
      </w:r>
      <w:bookmarkEnd w:id="54"/>
    </w:p>
    <w:p w14:paraId="040F2DDC" w14:textId="70FD0245" w:rsidR="00392E2A" w:rsidRPr="00FA0A45" w:rsidRDefault="00270AB1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bookmarkStart w:id="55" w:name="_Toc144052080"/>
      <w:r w:rsidRPr="00FA0A45">
        <w:rPr>
          <w:rFonts w:ascii="Times New Roman" w:hAnsi="Times New Roman" w:cs="Times New Roman" w:hint="eastAsia"/>
          <w:sz w:val="24"/>
          <w:szCs w:val="24"/>
        </w:rPr>
        <w:t>同一账户只允许在一处登录，即一台设备只能登录一个用户以及同一账号不可在</w:t>
      </w:r>
      <w:r w:rsidRPr="00FA0A45">
        <w:rPr>
          <w:rFonts w:ascii="Times New Roman" w:hAnsi="Times New Roman" w:cs="Times New Roman" w:hint="eastAsia"/>
          <w:sz w:val="24"/>
          <w:szCs w:val="24"/>
        </w:rPr>
        <w:t>2</w:t>
      </w:r>
      <w:r w:rsidRPr="00FA0A45">
        <w:rPr>
          <w:rFonts w:ascii="Times New Roman" w:hAnsi="Times New Roman" w:cs="Times New Roman" w:hint="eastAsia"/>
          <w:sz w:val="24"/>
          <w:szCs w:val="24"/>
        </w:rPr>
        <w:t>台设备同时登录</w:t>
      </w:r>
    </w:p>
    <w:p w14:paraId="28221889" w14:textId="557AB49F" w:rsidR="00FA0A45" w:rsidRPr="00FA0A45" w:rsidRDefault="00FA0A45" w:rsidP="00FA0A45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6" w:name="_Toc16714"/>
      <w:bookmarkStart w:id="57" w:name="_Toc26965"/>
      <w:bookmarkStart w:id="58" w:name="_Toc519352280"/>
      <w:r w:rsidRPr="00FA0A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30"/>
          <w:szCs w:val="30"/>
        </w:rPr>
        <w:t>4</w:t>
      </w:r>
      <w:r w:rsidRPr="00FA0A45">
        <w:rPr>
          <w:rFonts w:ascii="Times New Roman" w:eastAsia="黑体" w:hAnsi="Times New Roman" w:cs="Times New Roman"/>
          <w:color w:val="auto"/>
          <w:sz w:val="30"/>
          <w:szCs w:val="30"/>
        </w:rPr>
        <w:t>外部接口需求</w:t>
      </w:r>
      <w:bookmarkEnd w:id="56"/>
      <w:bookmarkEnd w:id="57"/>
      <w:bookmarkEnd w:id="58"/>
    </w:p>
    <w:p w14:paraId="3F140D52" w14:textId="688E3C0E" w:rsidR="00FA0A45" w:rsidRPr="00FA0A45" w:rsidRDefault="00FA0A45" w:rsidP="00FA0A45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9" w:name="_Toc9928"/>
      <w:bookmarkStart w:id="60" w:name="_Toc71"/>
      <w:bookmarkStart w:id="61" w:name="_Toc519352281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Pr="00FA0A45"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 w:rsidRPr="00FA0A45">
        <w:rPr>
          <w:rFonts w:ascii="Times New Roman" w:eastAsia="黑体" w:hAnsi="Times New Roman" w:cs="Times New Roman"/>
          <w:color w:val="auto"/>
          <w:sz w:val="28"/>
          <w:szCs w:val="28"/>
        </w:rPr>
        <w:t>1</w:t>
      </w:r>
      <w:r w:rsidRPr="00FA0A45">
        <w:rPr>
          <w:rFonts w:ascii="Times New Roman" w:eastAsia="黑体" w:hAnsi="Times New Roman" w:cs="Times New Roman" w:hint="eastAsia"/>
          <w:color w:val="auto"/>
          <w:sz w:val="28"/>
          <w:szCs w:val="28"/>
        </w:rPr>
        <w:t>用户接口</w:t>
      </w:r>
      <w:bookmarkEnd w:id="59"/>
      <w:bookmarkEnd w:id="60"/>
      <w:bookmarkEnd w:id="61"/>
    </w:p>
    <w:p w14:paraId="7F4FDC8D" w14:textId="77777777" w:rsidR="00FA0A45" w:rsidRPr="00FA0A45" w:rsidRDefault="00FA0A45" w:rsidP="00FA0A4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本系统使用</w:t>
      </w:r>
      <w:r w:rsidRPr="00FA0A45">
        <w:rPr>
          <w:rFonts w:ascii="Times New Roman" w:hAnsi="Times New Roman" w:cs="Times New Roman" w:hint="eastAsia"/>
          <w:sz w:val="24"/>
          <w:szCs w:val="24"/>
        </w:rPr>
        <w:t>B/S</w:t>
      </w:r>
      <w:r w:rsidRPr="00FA0A45">
        <w:rPr>
          <w:rFonts w:ascii="Times New Roman" w:hAnsi="Times New Roman" w:cs="Times New Roman" w:hint="eastAsia"/>
          <w:sz w:val="24"/>
          <w:szCs w:val="24"/>
        </w:rPr>
        <w:t>架构，所有界面中都将使用</w:t>
      </w:r>
      <w:r w:rsidRPr="00FA0A45">
        <w:rPr>
          <w:rFonts w:ascii="Times New Roman" w:hAnsi="Times New Roman" w:cs="Times New Roman" w:hint="eastAsia"/>
          <w:sz w:val="24"/>
          <w:szCs w:val="24"/>
        </w:rPr>
        <w:t>WEB</w:t>
      </w:r>
      <w:r w:rsidRPr="00FA0A45">
        <w:rPr>
          <w:rFonts w:ascii="Times New Roman" w:hAnsi="Times New Roman" w:cs="Times New Roman" w:hint="eastAsia"/>
          <w:sz w:val="24"/>
          <w:szCs w:val="24"/>
        </w:rPr>
        <w:t>风格，用户界面要求美观，布局合理。</w:t>
      </w:r>
    </w:p>
    <w:p w14:paraId="35CCFE4A" w14:textId="0A4904CF" w:rsidR="00FA0A45" w:rsidRPr="00FA0A45" w:rsidRDefault="00FA0A45" w:rsidP="00FA0A45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2" w:name="_Toc27355"/>
      <w:bookmarkStart w:id="63" w:name="_Toc31008"/>
      <w:bookmarkStart w:id="64" w:name="_Toc519352282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lastRenderedPageBreak/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.2</w:t>
      </w:r>
      <w:r w:rsidRPr="00FA0A45">
        <w:rPr>
          <w:rFonts w:ascii="Times New Roman" w:eastAsia="黑体" w:hAnsi="Times New Roman" w:cs="Times New Roman" w:hint="eastAsia"/>
          <w:color w:val="auto"/>
          <w:sz w:val="28"/>
          <w:szCs w:val="28"/>
        </w:rPr>
        <w:t>硬件接口</w:t>
      </w:r>
      <w:bookmarkEnd w:id="62"/>
      <w:bookmarkEnd w:id="63"/>
      <w:bookmarkEnd w:id="64"/>
    </w:p>
    <w:p w14:paraId="14443A79" w14:textId="61A53F6D" w:rsidR="00FA0A45" w:rsidRDefault="00FA0A45" w:rsidP="00FA0A45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无</w:t>
      </w:r>
    </w:p>
    <w:p w14:paraId="1883E26A" w14:textId="708C4467" w:rsidR="00FA0A45" w:rsidRPr="00FA0A45" w:rsidRDefault="00FA0A45" w:rsidP="00FA0A45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5" w:name="_Toc10919"/>
      <w:bookmarkStart w:id="66" w:name="_Toc179"/>
      <w:bookmarkStart w:id="67" w:name="_Toc519352283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</w:t>
      </w:r>
      <w:r w:rsidRPr="00FA0A45">
        <w:rPr>
          <w:rFonts w:ascii="Times New Roman" w:eastAsia="黑体" w:hAnsi="Times New Roman" w:cs="Times New Roman"/>
          <w:color w:val="auto"/>
          <w:sz w:val="28"/>
          <w:szCs w:val="28"/>
        </w:rPr>
        <w:t>3</w:t>
      </w:r>
      <w:r w:rsidRPr="00FA0A45">
        <w:rPr>
          <w:rFonts w:ascii="Times New Roman" w:eastAsia="黑体" w:hAnsi="Times New Roman" w:cs="Times New Roman" w:hint="eastAsia"/>
          <w:color w:val="auto"/>
          <w:sz w:val="28"/>
          <w:szCs w:val="28"/>
        </w:rPr>
        <w:t>软件接口</w:t>
      </w:r>
      <w:bookmarkEnd w:id="65"/>
      <w:bookmarkEnd w:id="66"/>
      <w:bookmarkEnd w:id="67"/>
    </w:p>
    <w:p w14:paraId="1691C7AA" w14:textId="77777777" w:rsidR="00FA0A45" w:rsidRDefault="00FA0A45" w:rsidP="00FA0A45">
      <w:pPr>
        <w:spacing w:line="400" w:lineRule="exact"/>
        <w:rPr>
          <w:rFonts w:ascii="宋体" w:hAnsi="宋体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本系统需要使用</w:t>
      </w:r>
      <w:proofErr w:type="spellStart"/>
      <w:r w:rsidRPr="00FA0A45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 w:rsidRPr="00FA0A45">
        <w:rPr>
          <w:rFonts w:ascii="Times New Roman" w:hAnsi="Times New Roman" w:cs="Times New Roman" w:hint="eastAsia"/>
          <w:sz w:val="24"/>
          <w:szCs w:val="24"/>
        </w:rPr>
        <w:t>数据库所提供的数据</w:t>
      </w:r>
      <w:r>
        <w:rPr>
          <w:rFonts w:ascii="宋体" w:hAnsi="宋体" w:hint="eastAsia"/>
          <w:sz w:val="24"/>
          <w:szCs w:val="24"/>
        </w:rPr>
        <w:t>。</w:t>
      </w:r>
    </w:p>
    <w:p w14:paraId="71A57F59" w14:textId="5317D5A7" w:rsidR="00FA0A45" w:rsidRPr="00FA0A45" w:rsidRDefault="00FA0A45" w:rsidP="00FA0A45">
      <w:pPr>
        <w:pStyle w:val="32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8" w:name="_Toc18985"/>
      <w:bookmarkStart w:id="69" w:name="_Toc21013"/>
      <w:bookmarkStart w:id="70" w:name="_Toc519352284"/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4.</w:t>
      </w:r>
      <w:r w:rsidR="000759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.4</w:t>
      </w:r>
      <w:r w:rsidRPr="00FA0A45">
        <w:rPr>
          <w:rFonts w:ascii="Times New Roman" w:eastAsia="黑体" w:hAnsi="Times New Roman" w:cs="Times New Roman" w:hint="eastAsia"/>
          <w:color w:val="auto"/>
          <w:sz w:val="28"/>
          <w:szCs w:val="28"/>
        </w:rPr>
        <w:t>通信接口</w:t>
      </w:r>
      <w:bookmarkEnd w:id="68"/>
      <w:bookmarkEnd w:id="69"/>
      <w:bookmarkEnd w:id="70"/>
    </w:p>
    <w:p w14:paraId="75137B2E" w14:textId="77777777" w:rsidR="00FA0A45" w:rsidRPr="00FA0A45" w:rsidRDefault="00FA0A45" w:rsidP="00FA0A4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FA0A45">
        <w:rPr>
          <w:rFonts w:ascii="Times New Roman" w:hAnsi="Times New Roman" w:cs="Times New Roman" w:hint="eastAsia"/>
          <w:sz w:val="24"/>
          <w:szCs w:val="24"/>
        </w:rPr>
        <w:t>无特殊需求</w:t>
      </w:r>
    </w:p>
    <w:p w14:paraId="354CFACB" w14:textId="77777777" w:rsidR="00FA0A45" w:rsidRDefault="00FA0A45" w:rsidP="00FD2022">
      <w:pPr>
        <w:spacing w:after="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14:paraId="040F2DDD" w14:textId="77777777" w:rsidR="0037622C" w:rsidRDefault="00392E2A" w:rsidP="00234886">
      <w:pPr>
        <w:pStyle w:val="1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1" w:name="_Toc519352285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产品提交</w:t>
      </w:r>
      <w:bookmarkEnd w:id="55"/>
      <w:bookmarkEnd w:id="71"/>
    </w:p>
    <w:p w14:paraId="040F2DDE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 w14:paraId="040F2DDF" w14:textId="6D68AB69" w:rsidR="0037622C" w:rsidRDefault="00270AB1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作业管理系统</w:t>
      </w:r>
    </w:p>
    <w:p w14:paraId="040F2DE0" w14:textId="2C9AD495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0AB1">
        <w:rPr>
          <w:rFonts w:ascii="Times New Roman" w:hAnsi="Times New Roman" w:cs="Times New Roman" w:hint="eastAsia"/>
          <w:sz w:val="24"/>
          <w:szCs w:val="24"/>
        </w:rPr>
        <w:t>需求分析</w:t>
      </w:r>
    </w:p>
    <w:p w14:paraId="040F2DE1" w14:textId="0B5AD9F0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0AB1">
        <w:rPr>
          <w:rFonts w:ascii="Times New Roman" w:hAnsi="Times New Roman" w:cs="Times New Roman" w:hint="eastAsia"/>
          <w:sz w:val="24"/>
          <w:szCs w:val="24"/>
        </w:rPr>
        <w:t>概要设计</w:t>
      </w:r>
    </w:p>
    <w:p w14:paraId="040F2DE2" w14:textId="04056848" w:rsidR="0037622C" w:rsidRDefault="00392E2A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0AB1">
        <w:rPr>
          <w:rFonts w:ascii="Times New Roman" w:hAnsi="Times New Roman" w:cs="Times New Roman" w:hint="eastAsia"/>
          <w:sz w:val="24"/>
          <w:szCs w:val="24"/>
        </w:rPr>
        <w:t>详细设计</w:t>
      </w:r>
    </w:p>
    <w:p w14:paraId="040F2DE3" w14:textId="77777777" w:rsidR="0037622C" w:rsidRDefault="00392E2A" w:rsidP="00234886">
      <w:pPr>
        <w:pStyle w:val="1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72" w:name="_Toc144052082"/>
      <w:bookmarkStart w:id="73" w:name="_Toc519352286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6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签字</w:t>
      </w:r>
      <w:bookmarkEnd w:id="72"/>
      <w:bookmarkEnd w:id="73"/>
    </w:p>
    <w:p w14:paraId="040F2DE4" w14:textId="60A3104C" w:rsidR="0037622C" w:rsidRDefault="003968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 w:rsidR="00270AB1">
        <w:rPr>
          <w:rFonts w:ascii="Times New Roman" w:hAnsi="Times New Roman" w:cs="Times New Roman" w:hint="eastAsia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70AB1"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 w14:paraId="040F2DE5" w14:textId="369EDA75" w:rsidR="004B591F" w:rsidRPr="003B2528" w:rsidRDefault="004B591F" w:rsidP="00F520ED"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37622C" w14:paraId="040F2DE8" w14:textId="77777777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14:paraId="040F2DE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 w:rsidR="0037622C" w14:paraId="040F2DED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A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E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EC" w14:textId="016BE15A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2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F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1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7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040F2DF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0F2DF4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6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F8" w14:textId="6F37794B" w:rsidR="0037622C" w:rsidRDefault="00270A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3B2528">
        <w:rPr>
          <w:rFonts w:ascii="Times New Roman" w:hAnsi="Times New Roman" w:cs="Times New Roman" w:hint="eastAsia"/>
          <w:bCs/>
          <w:sz w:val="21"/>
          <w:szCs w:val="24"/>
        </w:rPr>
        <w:t>表</w:t>
      </w:r>
      <w:r>
        <w:rPr>
          <w:rFonts w:ascii="Times New Roman" w:hAnsi="Times New Roman" w:cs="Times New Roman" w:hint="eastAsia"/>
          <w:bCs/>
          <w:sz w:val="21"/>
          <w:szCs w:val="24"/>
        </w:rPr>
        <w:t>1</w:t>
      </w:r>
      <w:r w:rsidRPr="003B2528">
        <w:rPr>
          <w:rFonts w:ascii="Times New Roman" w:hAnsi="Times New Roman" w:cs="Times New Roman"/>
          <w:bCs/>
          <w:sz w:val="21"/>
          <w:szCs w:val="24"/>
        </w:rPr>
        <w:t>-</w:t>
      </w:r>
      <w:r>
        <w:rPr>
          <w:rFonts w:ascii="Times New Roman" w:hAnsi="Times New Roman" w:cs="Times New Roman" w:hint="eastAsia"/>
          <w:bCs/>
          <w:sz w:val="21"/>
          <w:szCs w:val="24"/>
        </w:rPr>
        <w:t>4</w:t>
      </w:r>
      <w:r w:rsidRPr="003B2528">
        <w:rPr>
          <w:rFonts w:ascii="Times New Roman" w:hAnsi="Times New Roman" w:cs="Times New Roman" w:hint="eastAsia"/>
          <w:bCs/>
          <w:sz w:val="21"/>
          <w:szCs w:val="24"/>
        </w:rPr>
        <w:t>签字表</w:t>
      </w:r>
    </w:p>
    <w:p w14:paraId="040F2DF9" w14:textId="77777777" w:rsidR="0037622C" w:rsidRDefault="0037622C"/>
    <w:sectPr w:rsidR="0037622C" w:rsidSect="0037622C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85F8" w14:textId="77777777" w:rsidR="00D242A7" w:rsidRDefault="00D242A7" w:rsidP="0037622C">
      <w:pPr>
        <w:spacing w:after="0" w:line="240" w:lineRule="auto"/>
      </w:pPr>
      <w:r>
        <w:separator/>
      </w:r>
    </w:p>
  </w:endnote>
  <w:endnote w:type="continuationSeparator" w:id="0">
    <w:p w14:paraId="680451F3" w14:textId="77777777" w:rsidR="00D242A7" w:rsidRDefault="00D242A7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3" w14:textId="77777777" w:rsidR="00426BC0" w:rsidRDefault="00426BC0">
    <w:pPr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end"/>
    </w:r>
  </w:p>
  <w:p w14:paraId="040F2E04" w14:textId="77777777" w:rsidR="00426BC0" w:rsidRDefault="00426BC0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5" w14:textId="77777777" w:rsidR="00426BC0" w:rsidRDefault="00426BC0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7" w14:textId="77777777" w:rsidR="00426BC0" w:rsidRDefault="00426BC0">
    <w:r>
      <w:rPr>
        <w:rStyle w:val="aff0"/>
        <w:rFonts w:eastAsia="PMingLiU"/>
      </w:rPr>
      <w:tab/>
    </w:r>
    <w:r>
      <w:rPr>
        <w:rStyle w:val="aff0"/>
        <w:rFonts w:eastAsia="PMingLiU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9" w14:textId="77777777" w:rsidR="00426BC0" w:rsidRDefault="00426BC0">
    <w:pPr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B" w14:textId="77777777" w:rsidR="00426BC0" w:rsidRDefault="00426BC0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FEB72" w14:textId="77777777" w:rsidR="00D242A7" w:rsidRDefault="00D242A7" w:rsidP="0037622C">
      <w:pPr>
        <w:spacing w:after="0" w:line="240" w:lineRule="auto"/>
      </w:pPr>
      <w:r>
        <w:separator/>
      </w:r>
    </w:p>
  </w:footnote>
  <w:footnote w:type="continuationSeparator" w:id="0">
    <w:p w14:paraId="38A3BCD3" w14:textId="77777777" w:rsidR="00D242A7" w:rsidRDefault="00D242A7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2" w14:textId="6406ABC2" w:rsidR="00426BC0" w:rsidRDefault="00426BC0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0F2E0C" wp14:editId="6C6B1B64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347479" id="Line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40F2E0D" wp14:editId="602F578C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1" w14:textId="77777777" w:rsidR="00426BC0" w:rsidRDefault="00426BC0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proofErr w:type="spellStart"/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VisionSky</w:t>
                          </w:r>
                          <w:proofErr w:type="spellEnd"/>
                        </w:p>
                        <w:p w14:paraId="040F2E12" w14:textId="77777777" w:rsidR="00426BC0" w:rsidRDefault="00426BC0">
                          <w:pPr>
                            <w:rPr>
                              <w:color w:val="808080"/>
                              <w:sz w:val="15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21"/>
                            </w:rPr>
                            <w:t>北京华际友天信息科技有限公司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F2E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0.5pt;margin-top:-4.35pt;width:214.5pt;height:3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k7tAIAALk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" o:allowincell="f" filled="f" stroked="f">
              <v:textbox>
                <w:txbxContent>
                  <w:p w14:paraId="040F2E11" w14:textId="77777777" w:rsidR="00426BC0" w:rsidRDefault="00426BC0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proofErr w:type="spellStart"/>
                    <w:r>
                      <w:rPr>
                        <w:rFonts w:ascii="Arial" w:hAnsi="Arial" w:hint="eastAsia"/>
                        <w:color w:val="808080"/>
                      </w:rPr>
                      <w:t>VisionSky</w:t>
                    </w:r>
                    <w:proofErr w:type="spellEnd"/>
                  </w:p>
                  <w:p w14:paraId="040F2E12" w14:textId="77777777" w:rsidR="00426BC0" w:rsidRDefault="00426BC0">
                    <w:pPr>
                      <w:rPr>
                        <w:color w:val="808080"/>
                        <w:sz w:val="15"/>
                      </w:rPr>
                    </w:pPr>
                    <w:r>
                      <w:rPr>
                        <w:rFonts w:hint="eastAsia"/>
                        <w:color w:val="808080"/>
                        <w:sz w:val="21"/>
                      </w:rPr>
                      <w:t>北京华际友天信息科技有限公司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6" w14:textId="77777777" w:rsidR="00426BC0" w:rsidRDefault="00426BC0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8" w14:textId="59BCE546" w:rsidR="00426BC0" w:rsidRDefault="00426BC0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0F2E0E" wp14:editId="2D1D57C5">
              <wp:simplePos x="0" y="0"/>
              <wp:positionH relativeFrom="column">
                <wp:posOffset>-113665</wp:posOffset>
              </wp:positionH>
              <wp:positionV relativeFrom="paragraph">
                <wp:posOffset>175895</wp:posOffset>
              </wp:positionV>
              <wp:extent cx="5921375" cy="635"/>
              <wp:effectExtent l="10160" t="13970" r="12065" b="1397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032C9" id="Line 27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3.85pt" to="457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" strokecolor="#969696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F2E0A" w14:textId="40B6BEA1" w:rsidR="00426BC0" w:rsidRDefault="00426BC0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hint="eastAsia"/>
      </w:rPr>
      <w:t>作业管理系统</w: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40F2E0F" wp14:editId="1ED1A73F">
              <wp:simplePos x="0" y="0"/>
              <wp:positionH relativeFrom="column">
                <wp:posOffset>-53975</wp:posOffset>
              </wp:positionH>
              <wp:positionV relativeFrom="paragraph">
                <wp:posOffset>184785</wp:posOffset>
              </wp:positionV>
              <wp:extent cx="5921375" cy="635"/>
              <wp:effectExtent l="12700" t="13335" r="9525" b="5080"/>
              <wp:wrapNone/>
              <wp:docPr id="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13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E272E" id="Line 29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4.55pt" to="46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" o:allowincell="f" strokecolor="#969696"/>
          </w:pict>
        </mc:Fallback>
      </mc:AlternateContent>
    </w: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0F2E10" wp14:editId="74B27997">
              <wp:simplePos x="0" y="0"/>
              <wp:positionH relativeFrom="column">
                <wp:posOffset>-133350</wp:posOffset>
              </wp:positionH>
              <wp:positionV relativeFrom="paragraph">
                <wp:posOffset>-55245</wp:posOffset>
              </wp:positionV>
              <wp:extent cx="2724150" cy="482600"/>
              <wp:effectExtent l="0" t="1905" r="0" b="1270"/>
              <wp:wrapNone/>
              <wp:docPr id="3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F2E13" w14:textId="56F21A1A" w:rsidR="00426BC0" w:rsidRDefault="00426BC0">
                          <w:pPr>
                            <w:spacing w:line="0" w:lineRule="atLeast"/>
                            <w:rPr>
                              <w:rFonts w:ascii="Arial" w:eastAsia="黑体" w:hAnsi="Arial"/>
                              <w:color w:val="808080"/>
                            </w:rPr>
                          </w:pPr>
                          <w:r>
                            <w:rPr>
                              <w:rFonts w:ascii="Arial" w:hAnsi="Arial" w:hint="eastAsia"/>
                              <w:color w:val="808080"/>
                            </w:rPr>
                            <w:t>广西民族大学软件与信息安全学院</w:t>
                          </w:r>
                        </w:p>
                        <w:p w14:paraId="040F2E14" w14:textId="77777777" w:rsidR="00426BC0" w:rsidRDefault="00426BC0">
                          <w:pPr>
                            <w:rPr>
                              <w:color w:val="808080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F2E10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left:0;text-align:left;margin-left:-10.5pt;margin-top:-4.35pt;width:214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Luug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" o:allowincell="f" filled="f" stroked="f">
              <v:textbox>
                <w:txbxContent>
                  <w:p w14:paraId="040F2E13" w14:textId="56F21A1A" w:rsidR="00426BC0" w:rsidRDefault="00426BC0">
                    <w:pPr>
                      <w:spacing w:line="0" w:lineRule="atLeast"/>
                      <w:rPr>
                        <w:rFonts w:ascii="Arial" w:eastAsia="黑体" w:hAnsi="Arial"/>
                        <w:color w:val="808080"/>
                      </w:rPr>
                    </w:pPr>
                    <w:r>
                      <w:rPr>
                        <w:rFonts w:ascii="Arial" w:hAnsi="Arial" w:hint="eastAsia"/>
                        <w:color w:val="808080"/>
                      </w:rPr>
                      <w:t>广西民族大学软件与信息安全学院</w:t>
                    </w:r>
                  </w:p>
                  <w:p w14:paraId="040F2E14" w14:textId="77777777" w:rsidR="00426BC0" w:rsidRDefault="00426BC0">
                    <w:pPr>
                      <w:rPr>
                        <w:color w:val="808080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hint="eastAsia"/>
      </w:rPr>
      <w:t>---</w: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 w15:restartNumberingAfterBreak="0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 w15:restartNumberingAfterBreak="0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 w15:restartNumberingAfterBreak="0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 w15:restartNumberingAfterBreak="0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2" w15:restartNumberingAfterBreak="0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3B5F08"/>
    <w:multiLevelType w:val="hybridMultilevel"/>
    <w:tmpl w:val="E6526970"/>
    <w:lvl w:ilvl="0" w:tplc="8C62FED8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6CB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018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C24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C4E3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3272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EA86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640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2B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 w15:restartNumberingAfterBreak="0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 w15:restartNumberingAfterBreak="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 w15:restartNumberingAfterBreak="0">
    <w:nsid w:val="3DE64ECB"/>
    <w:multiLevelType w:val="hybridMultilevel"/>
    <w:tmpl w:val="FB2C7D78"/>
    <w:lvl w:ilvl="0" w:tplc="0B7A8A70">
      <w:start w:val="1"/>
      <w:numFmt w:val="decimal"/>
      <w:lvlText w:val="[%1]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7A2B3E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0A9756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AAE2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E89D0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A6FA6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9ACBF0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A86DE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84A9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7" w15:restartNumberingAfterBreak="0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0" w15:restartNumberingAfterBreak="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 w15:restartNumberingAfterBreak="0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 w15:restartNumberingAfterBreak="0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 w15:restartNumberingAfterBreak="0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6" w15:restartNumberingAfterBreak="0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 w15:restartNumberingAfterBreak="0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 w15:restartNumberingAfterBreak="0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" w15:restartNumberingAfterBreak="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 w15:restartNumberingAfterBreak="0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3" w15:restartNumberingAfterBreak="0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5" w15:restartNumberingAfterBreak="0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 w15:restartNumberingAfterBreak="0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7" w15:restartNumberingAfterBreak="0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 w15:restartNumberingAfterBreak="0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 w15:restartNumberingAfterBreak="0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 w15:restartNumberingAfterBreak="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 w15:restartNumberingAfterBreak="0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2" w15:restartNumberingAfterBreak="0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3" w15:restartNumberingAfterBreak="0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6" w15:restartNumberingAfterBreak="0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 w15:restartNumberingAfterBreak="0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1"/>
  </w:num>
  <w:num w:numId="12">
    <w:abstractNumId w:val="36"/>
  </w:num>
  <w:num w:numId="13">
    <w:abstractNumId w:val="37"/>
  </w:num>
  <w:num w:numId="14">
    <w:abstractNumId w:val="11"/>
  </w:num>
  <w:num w:numId="15">
    <w:abstractNumId w:val="39"/>
  </w:num>
  <w:num w:numId="16">
    <w:abstractNumId w:val="45"/>
  </w:num>
  <w:num w:numId="17">
    <w:abstractNumId w:val="26"/>
  </w:num>
  <w:num w:numId="18">
    <w:abstractNumId w:val="41"/>
  </w:num>
  <w:num w:numId="19">
    <w:abstractNumId w:val="44"/>
  </w:num>
  <w:num w:numId="20">
    <w:abstractNumId w:val="29"/>
  </w:num>
  <w:num w:numId="21">
    <w:abstractNumId w:val="31"/>
  </w:num>
  <w:num w:numId="22">
    <w:abstractNumId w:val="43"/>
  </w:num>
  <w:num w:numId="23">
    <w:abstractNumId w:val="30"/>
  </w:num>
  <w:num w:numId="24">
    <w:abstractNumId w:val="59"/>
  </w:num>
  <w:num w:numId="25">
    <w:abstractNumId w:val="15"/>
  </w:num>
  <w:num w:numId="26">
    <w:abstractNumId w:val="38"/>
  </w:num>
  <w:num w:numId="27">
    <w:abstractNumId w:val="40"/>
  </w:num>
  <w:num w:numId="28">
    <w:abstractNumId w:val="67"/>
  </w:num>
  <w:num w:numId="29">
    <w:abstractNumId w:val="55"/>
  </w:num>
  <w:num w:numId="30">
    <w:abstractNumId w:val="65"/>
  </w:num>
  <w:num w:numId="31">
    <w:abstractNumId w:val="66"/>
  </w:num>
  <w:num w:numId="32">
    <w:abstractNumId w:val="64"/>
  </w:num>
  <w:num w:numId="33">
    <w:abstractNumId w:val="63"/>
  </w:num>
  <w:num w:numId="34">
    <w:abstractNumId w:val="48"/>
  </w:num>
  <w:num w:numId="35">
    <w:abstractNumId w:val="56"/>
  </w:num>
  <w:num w:numId="36">
    <w:abstractNumId w:val="53"/>
  </w:num>
  <w:num w:numId="37">
    <w:abstractNumId w:val="14"/>
  </w:num>
  <w:num w:numId="38">
    <w:abstractNumId w:val="50"/>
  </w:num>
  <w:num w:numId="39">
    <w:abstractNumId w:val="58"/>
  </w:num>
  <w:num w:numId="40">
    <w:abstractNumId w:val="18"/>
  </w:num>
  <w:num w:numId="41">
    <w:abstractNumId w:val="52"/>
  </w:num>
  <w:num w:numId="42">
    <w:abstractNumId w:val="17"/>
  </w:num>
  <w:num w:numId="43">
    <w:abstractNumId w:val="46"/>
  </w:num>
  <w:num w:numId="44">
    <w:abstractNumId w:val="19"/>
  </w:num>
  <w:num w:numId="45">
    <w:abstractNumId w:val="20"/>
  </w:num>
  <w:num w:numId="46">
    <w:abstractNumId w:val="62"/>
  </w:num>
  <w:num w:numId="47">
    <w:abstractNumId w:val="28"/>
  </w:num>
  <w:num w:numId="48">
    <w:abstractNumId w:val="47"/>
  </w:num>
  <w:num w:numId="49">
    <w:abstractNumId w:val="23"/>
  </w:num>
  <w:num w:numId="50">
    <w:abstractNumId w:val="12"/>
  </w:num>
  <w:num w:numId="51">
    <w:abstractNumId w:val="35"/>
  </w:num>
  <w:num w:numId="52">
    <w:abstractNumId w:val="42"/>
  </w:num>
  <w:num w:numId="53">
    <w:abstractNumId w:val="24"/>
  </w:num>
  <w:num w:numId="54">
    <w:abstractNumId w:val="34"/>
  </w:num>
  <w:num w:numId="55">
    <w:abstractNumId w:val="22"/>
  </w:num>
  <w:num w:numId="56">
    <w:abstractNumId w:val="60"/>
  </w:num>
  <w:num w:numId="57">
    <w:abstractNumId w:val="57"/>
  </w:num>
  <w:num w:numId="58">
    <w:abstractNumId w:val="13"/>
  </w:num>
  <w:num w:numId="59">
    <w:abstractNumId w:val="49"/>
  </w:num>
  <w:num w:numId="60">
    <w:abstractNumId w:val="25"/>
  </w:num>
  <w:num w:numId="61">
    <w:abstractNumId w:val="32"/>
  </w:num>
  <w:num w:numId="62">
    <w:abstractNumId w:val="51"/>
  </w:num>
  <w:num w:numId="63">
    <w:abstractNumId w:val="21"/>
  </w:num>
  <w:num w:numId="64">
    <w:abstractNumId w:val="54"/>
  </w:num>
  <w:num w:numId="65">
    <w:abstractNumId w:val="16"/>
  </w:num>
  <w:num w:numId="66">
    <w:abstractNumId w:val="10"/>
  </w:num>
  <w:num w:numId="67">
    <w:abstractNumId w:val="33"/>
  </w:num>
  <w:num w:numId="68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772"/>
    <w:rsid w:val="0000434B"/>
    <w:rsid w:val="00020147"/>
    <w:rsid w:val="00032725"/>
    <w:rsid w:val="00033CF7"/>
    <w:rsid w:val="0005060B"/>
    <w:rsid w:val="00061EC2"/>
    <w:rsid w:val="00067A03"/>
    <w:rsid w:val="000759B7"/>
    <w:rsid w:val="000826DF"/>
    <w:rsid w:val="00085636"/>
    <w:rsid w:val="000859EE"/>
    <w:rsid w:val="000D3CC8"/>
    <w:rsid w:val="000E75BC"/>
    <w:rsid w:val="000F46A5"/>
    <w:rsid w:val="000F5F21"/>
    <w:rsid w:val="0010594C"/>
    <w:rsid w:val="00107D4D"/>
    <w:rsid w:val="0011495F"/>
    <w:rsid w:val="00120638"/>
    <w:rsid w:val="001378B8"/>
    <w:rsid w:val="0015187F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0780"/>
    <w:rsid w:val="00205E0A"/>
    <w:rsid w:val="00214050"/>
    <w:rsid w:val="002155DD"/>
    <w:rsid w:val="00222CC3"/>
    <w:rsid w:val="00225A0A"/>
    <w:rsid w:val="00225C02"/>
    <w:rsid w:val="00233892"/>
    <w:rsid w:val="00234886"/>
    <w:rsid w:val="002369AD"/>
    <w:rsid w:val="00240BE6"/>
    <w:rsid w:val="00243E4F"/>
    <w:rsid w:val="002614FF"/>
    <w:rsid w:val="00270AB1"/>
    <w:rsid w:val="00271CCB"/>
    <w:rsid w:val="00275AF1"/>
    <w:rsid w:val="002809C0"/>
    <w:rsid w:val="00285F85"/>
    <w:rsid w:val="0029383D"/>
    <w:rsid w:val="002A4819"/>
    <w:rsid w:val="002B210A"/>
    <w:rsid w:val="002E1580"/>
    <w:rsid w:val="0030534C"/>
    <w:rsid w:val="0032738D"/>
    <w:rsid w:val="003466B1"/>
    <w:rsid w:val="00362F01"/>
    <w:rsid w:val="00363CF5"/>
    <w:rsid w:val="0037622C"/>
    <w:rsid w:val="00377AA2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A7E0A"/>
    <w:rsid w:val="003B2528"/>
    <w:rsid w:val="003B540C"/>
    <w:rsid w:val="003B79D9"/>
    <w:rsid w:val="003C1529"/>
    <w:rsid w:val="003F417D"/>
    <w:rsid w:val="003F7B38"/>
    <w:rsid w:val="004145D0"/>
    <w:rsid w:val="00426BC0"/>
    <w:rsid w:val="00430195"/>
    <w:rsid w:val="00443CE9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2285"/>
    <w:rsid w:val="004A5F86"/>
    <w:rsid w:val="004B388A"/>
    <w:rsid w:val="004B591F"/>
    <w:rsid w:val="004C71CD"/>
    <w:rsid w:val="00506E2E"/>
    <w:rsid w:val="00506FDE"/>
    <w:rsid w:val="00514BE8"/>
    <w:rsid w:val="005202F7"/>
    <w:rsid w:val="0052384B"/>
    <w:rsid w:val="00533148"/>
    <w:rsid w:val="00544601"/>
    <w:rsid w:val="00551468"/>
    <w:rsid w:val="00575170"/>
    <w:rsid w:val="005758E7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11EEB"/>
    <w:rsid w:val="006154EA"/>
    <w:rsid w:val="006510A6"/>
    <w:rsid w:val="00656006"/>
    <w:rsid w:val="00662B70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7716"/>
    <w:rsid w:val="0071465D"/>
    <w:rsid w:val="007358C1"/>
    <w:rsid w:val="00740858"/>
    <w:rsid w:val="00741277"/>
    <w:rsid w:val="007452DB"/>
    <w:rsid w:val="00751D45"/>
    <w:rsid w:val="00754DE4"/>
    <w:rsid w:val="00780B40"/>
    <w:rsid w:val="00781D76"/>
    <w:rsid w:val="0078417A"/>
    <w:rsid w:val="007A3017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87FC4"/>
    <w:rsid w:val="00892BB9"/>
    <w:rsid w:val="008C3A40"/>
    <w:rsid w:val="008C4AC2"/>
    <w:rsid w:val="008E189E"/>
    <w:rsid w:val="00905203"/>
    <w:rsid w:val="00911C50"/>
    <w:rsid w:val="00912A93"/>
    <w:rsid w:val="00912AD0"/>
    <w:rsid w:val="00914C93"/>
    <w:rsid w:val="00933E35"/>
    <w:rsid w:val="00950C96"/>
    <w:rsid w:val="00951CE1"/>
    <w:rsid w:val="00951ECA"/>
    <w:rsid w:val="00982AFF"/>
    <w:rsid w:val="00987754"/>
    <w:rsid w:val="009913AD"/>
    <w:rsid w:val="00991CFA"/>
    <w:rsid w:val="0099369D"/>
    <w:rsid w:val="00996E10"/>
    <w:rsid w:val="009A0419"/>
    <w:rsid w:val="009A0CEF"/>
    <w:rsid w:val="009A13A1"/>
    <w:rsid w:val="009A6CC9"/>
    <w:rsid w:val="009B2B76"/>
    <w:rsid w:val="009D3789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82308"/>
    <w:rsid w:val="00A87C2B"/>
    <w:rsid w:val="00A951DE"/>
    <w:rsid w:val="00AB4708"/>
    <w:rsid w:val="00AB71EA"/>
    <w:rsid w:val="00AC27CA"/>
    <w:rsid w:val="00AC4376"/>
    <w:rsid w:val="00AD1DB2"/>
    <w:rsid w:val="00AD5668"/>
    <w:rsid w:val="00AD6C59"/>
    <w:rsid w:val="00AD761F"/>
    <w:rsid w:val="00AF285B"/>
    <w:rsid w:val="00B04D1F"/>
    <w:rsid w:val="00B178F4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26AC1"/>
    <w:rsid w:val="00C33E21"/>
    <w:rsid w:val="00C516C2"/>
    <w:rsid w:val="00C540A7"/>
    <w:rsid w:val="00C7166B"/>
    <w:rsid w:val="00C74C60"/>
    <w:rsid w:val="00C91F3C"/>
    <w:rsid w:val="00C9558D"/>
    <w:rsid w:val="00C95D92"/>
    <w:rsid w:val="00CB2D1C"/>
    <w:rsid w:val="00CB508C"/>
    <w:rsid w:val="00CB5557"/>
    <w:rsid w:val="00CC0876"/>
    <w:rsid w:val="00CC3BF5"/>
    <w:rsid w:val="00CC7E29"/>
    <w:rsid w:val="00CD5416"/>
    <w:rsid w:val="00CD66D2"/>
    <w:rsid w:val="00CD75B4"/>
    <w:rsid w:val="00CE7C6B"/>
    <w:rsid w:val="00D064C5"/>
    <w:rsid w:val="00D217FF"/>
    <w:rsid w:val="00D242A7"/>
    <w:rsid w:val="00D30ACB"/>
    <w:rsid w:val="00D315F2"/>
    <w:rsid w:val="00D37CB5"/>
    <w:rsid w:val="00D41713"/>
    <w:rsid w:val="00D60454"/>
    <w:rsid w:val="00D61AC9"/>
    <w:rsid w:val="00D65107"/>
    <w:rsid w:val="00D70F39"/>
    <w:rsid w:val="00D83D7A"/>
    <w:rsid w:val="00D8721D"/>
    <w:rsid w:val="00DB3F27"/>
    <w:rsid w:val="00DB4518"/>
    <w:rsid w:val="00DD22A5"/>
    <w:rsid w:val="00DD3FED"/>
    <w:rsid w:val="00DE0B54"/>
    <w:rsid w:val="00DE472D"/>
    <w:rsid w:val="00E06D7B"/>
    <w:rsid w:val="00E11336"/>
    <w:rsid w:val="00E27D51"/>
    <w:rsid w:val="00E401B4"/>
    <w:rsid w:val="00E5205B"/>
    <w:rsid w:val="00E72256"/>
    <w:rsid w:val="00EA1021"/>
    <w:rsid w:val="00EA2E96"/>
    <w:rsid w:val="00EB42A8"/>
    <w:rsid w:val="00EB6D5F"/>
    <w:rsid w:val="00EC16CE"/>
    <w:rsid w:val="00EC52A2"/>
    <w:rsid w:val="00EF43B1"/>
    <w:rsid w:val="00EF7F68"/>
    <w:rsid w:val="00F336B9"/>
    <w:rsid w:val="00F34772"/>
    <w:rsid w:val="00F358E5"/>
    <w:rsid w:val="00F374CD"/>
    <w:rsid w:val="00F3756B"/>
    <w:rsid w:val="00F520ED"/>
    <w:rsid w:val="00F7472D"/>
    <w:rsid w:val="00F758D9"/>
    <w:rsid w:val="00F82A85"/>
    <w:rsid w:val="00F902F9"/>
    <w:rsid w:val="00F921E8"/>
    <w:rsid w:val="00FA0A45"/>
    <w:rsid w:val="00FA6E8E"/>
    <w:rsid w:val="00FB75B7"/>
    <w:rsid w:val="00FC0327"/>
    <w:rsid w:val="00FC6B68"/>
    <w:rsid w:val="00FD2022"/>
    <w:rsid w:val="00FD5C0E"/>
    <w:rsid w:val="00FE728C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91AB54BF-B651-4906-8755-54F871DF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1"/>
    <w:next w:val="a1"/>
    <w:link w:val="23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1"/>
    <w:next w:val="a1"/>
    <w:link w:val="42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1"/>
    <w:next w:val="a1"/>
    <w:link w:val="52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1"/>
    <w:next w:val="a1"/>
    <w:link w:val="60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1"/>
    <w:next w:val="a1"/>
    <w:link w:val="70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1"/>
    <w:next w:val="a1"/>
    <w:link w:val="80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1"/>
    <w:next w:val="a1"/>
    <w:link w:val="90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4">
    <w:name w:val="List 3"/>
    <w:basedOn w:val="a1"/>
    <w:rsid w:val="0037622C"/>
    <w:pPr>
      <w:ind w:leftChars="400" w:left="100" w:hangingChars="200" w:hanging="200"/>
    </w:pPr>
  </w:style>
  <w:style w:type="paragraph" w:styleId="a5">
    <w:name w:val="annotation subject"/>
    <w:basedOn w:val="a6"/>
    <w:next w:val="a6"/>
    <w:link w:val="a7"/>
    <w:uiPriority w:val="99"/>
    <w:unhideWhenUsed/>
    <w:rsid w:val="0037622C"/>
    <w:rPr>
      <w:b/>
      <w:bCs/>
    </w:rPr>
  </w:style>
  <w:style w:type="paragraph" w:styleId="a6">
    <w:name w:val="annotation text"/>
    <w:basedOn w:val="a1"/>
    <w:link w:val="a8"/>
    <w:uiPriority w:val="99"/>
    <w:unhideWhenUsed/>
    <w:rsid w:val="0037622C"/>
  </w:style>
  <w:style w:type="paragraph" w:styleId="TOC7">
    <w:name w:val="toc 7"/>
    <w:basedOn w:val="a1"/>
    <w:next w:val="a1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1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1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1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9">
    <w:name w:val="Normal Indent"/>
    <w:basedOn w:val="a1"/>
    <w:rsid w:val="0037622C"/>
    <w:pPr>
      <w:ind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1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b">
    <w:name w:val="Document Map"/>
    <w:basedOn w:val="a1"/>
    <w:link w:val="ac"/>
    <w:semiHidden/>
    <w:rsid w:val="0037622C"/>
    <w:pPr>
      <w:shd w:val="clear" w:color="auto" w:fill="000080"/>
    </w:pPr>
  </w:style>
  <w:style w:type="paragraph" w:styleId="35">
    <w:name w:val="Body Text 3"/>
    <w:basedOn w:val="a1"/>
    <w:link w:val="36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1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d">
    <w:name w:val="Body Text"/>
    <w:basedOn w:val="a1"/>
    <w:link w:val="ae"/>
    <w:rsid w:val="0037622C"/>
    <w:rPr>
      <w:rFonts w:ascii="Arial Narrow" w:hAnsi="Arial Narrow"/>
      <w:color w:val="080808"/>
      <w:szCs w:val="28"/>
    </w:rPr>
  </w:style>
  <w:style w:type="paragraph" w:styleId="af">
    <w:name w:val="Body Text Indent"/>
    <w:basedOn w:val="a1"/>
    <w:link w:val="af0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1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1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TOC5">
    <w:name w:val="toc 5"/>
    <w:basedOn w:val="a1"/>
    <w:next w:val="a1"/>
    <w:semiHidden/>
    <w:rsid w:val="0037622C"/>
    <w:pPr>
      <w:ind w:leftChars="800" w:left="1680"/>
    </w:pPr>
    <w:rPr>
      <w:sz w:val="21"/>
    </w:rPr>
  </w:style>
  <w:style w:type="paragraph" w:styleId="TOC3">
    <w:name w:val="toc 3"/>
    <w:basedOn w:val="a1"/>
    <w:next w:val="a1"/>
    <w:uiPriority w:val="39"/>
    <w:rsid w:val="0037622C"/>
    <w:pPr>
      <w:ind w:leftChars="400" w:left="840"/>
    </w:pPr>
  </w:style>
  <w:style w:type="paragraph" w:styleId="50">
    <w:name w:val="List Bullet 5"/>
    <w:basedOn w:val="a1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1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TOC8">
    <w:name w:val="toc 8"/>
    <w:basedOn w:val="a1"/>
    <w:next w:val="a1"/>
    <w:semiHidden/>
    <w:rsid w:val="0037622C"/>
    <w:pPr>
      <w:ind w:leftChars="1400" w:left="2940"/>
    </w:pPr>
    <w:rPr>
      <w:sz w:val="21"/>
    </w:rPr>
  </w:style>
  <w:style w:type="paragraph" w:styleId="24">
    <w:name w:val="Body Text Indent 2"/>
    <w:basedOn w:val="a1"/>
    <w:link w:val="25"/>
    <w:rsid w:val="0037622C"/>
    <w:pPr>
      <w:ind w:left="425" w:firstLine="425"/>
    </w:pPr>
    <w:rPr>
      <w:sz w:val="21"/>
    </w:rPr>
  </w:style>
  <w:style w:type="paragraph" w:styleId="af1">
    <w:name w:val="endnote text"/>
    <w:basedOn w:val="a1"/>
    <w:link w:val="af2"/>
    <w:uiPriority w:val="99"/>
    <w:unhideWhenUsed/>
    <w:rsid w:val="0037622C"/>
    <w:pPr>
      <w:snapToGrid w:val="0"/>
    </w:pPr>
  </w:style>
  <w:style w:type="paragraph" w:styleId="af3">
    <w:name w:val="Balloon Text"/>
    <w:basedOn w:val="a1"/>
    <w:link w:val="af4"/>
    <w:semiHidden/>
    <w:rsid w:val="0037622C"/>
    <w:rPr>
      <w:sz w:val="18"/>
      <w:szCs w:val="18"/>
    </w:rPr>
  </w:style>
  <w:style w:type="paragraph" w:styleId="af5">
    <w:name w:val="footer"/>
    <w:basedOn w:val="a1"/>
    <w:link w:val="af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7">
    <w:name w:val="header"/>
    <w:basedOn w:val="a1"/>
    <w:link w:val="af8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1"/>
    <w:next w:val="a1"/>
    <w:uiPriority w:val="39"/>
    <w:rsid w:val="0037622C"/>
    <w:pPr>
      <w:tabs>
        <w:tab w:val="right" w:leader="dot" w:pos="8296"/>
      </w:tabs>
      <w:jc w:val="center"/>
    </w:pPr>
  </w:style>
  <w:style w:type="paragraph" w:styleId="TOC4">
    <w:name w:val="toc 4"/>
    <w:basedOn w:val="a1"/>
    <w:next w:val="a1"/>
    <w:uiPriority w:val="39"/>
    <w:rsid w:val="0037622C"/>
    <w:pPr>
      <w:ind w:leftChars="600" w:left="1260"/>
    </w:pPr>
    <w:rPr>
      <w:sz w:val="21"/>
    </w:rPr>
  </w:style>
  <w:style w:type="paragraph" w:styleId="af9">
    <w:name w:val="index heading"/>
    <w:basedOn w:val="a1"/>
    <w:next w:val="a1"/>
    <w:semiHidden/>
    <w:rsid w:val="0037622C"/>
  </w:style>
  <w:style w:type="paragraph" w:styleId="afa">
    <w:name w:val="Subtitle"/>
    <w:basedOn w:val="a1"/>
    <w:next w:val="a1"/>
    <w:link w:val="afb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1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TOC6">
    <w:name w:val="toc 6"/>
    <w:basedOn w:val="a1"/>
    <w:next w:val="a1"/>
    <w:semiHidden/>
    <w:rsid w:val="0037622C"/>
    <w:pPr>
      <w:ind w:leftChars="1000" w:left="2100"/>
    </w:pPr>
    <w:rPr>
      <w:sz w:val="21"/>
    </w:rPr>
  </w:style>
  <w:style w:type="paragraph" w:styleId="37">
    <w:name w:val="Body Text Indent 3"/>
    <w:basedOn w:val="a1"/>
    <w:link w:val="38"/>
    <w:rsid w:val="0037622C"/>
    <w:pPr>
      <w:ind w:leftChars="177" w:left="425" w:firstLineChars="200" w:firstLine="420"/>
    </w:pPr>
    <w:rPr>
      <w:sz w:val="21"/>
    </w:rPr>
  </w:style>
  <w:style w:type="paragraph" w:styleId="TOC2">
    <w:name w:val="toc 2"/>
    <w:basedOn w:val="a1"/>
    <w:next w:val="a1"/>
    <w:uiPriority w:val="39"/>
    <w:rsid w:val="0037622C"/>
    <w:pPr>
      <w:ind w:leftChars="200" w:left="420"/>
    </w:pPr>
  </w:style>
  <w:style w:type="paragraph" w:styleId="TOC9">
    <w:name w:val="toc 9"/>
    <w:basedOn w:val="a1"/>
    <w:next w:val="a1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1"/>
    <w:link w:val="HTML0"/>
    <w:rsid w:val="0037622C"/>
    <w:rPr>
      <w:rFonts w:ascii="Courier New" w:hAnsi="Courier New" w:cs="Courier New"/>
      <w:sz w:val="20"/>
      <w:szCs w:val="20"/>
    </w:rPr>
  </w:style>
  <w:style w:type="paragraph" w:styleId="12">
    <w:name w:val="index 1"/>
    <w:basedOn w:val="a1"/>
    <w:next w:val="a1"/>
    <w:unhideWhenUsed/>
    <w:rsid w:val="0037622C"/>
  </w:style>
  <w:style w:type="paragraph" w:styleId="afc">
    <w:name w:val="Title"/>
    <w:basedOn w:val="a1"/>
    <w:next w:val="a1"/>
    <w:link w:val="afd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e">
    <w:name w:val="Strong"/>
    <w:basedOn w:val="a2"/>
    <w:uiPriority w:val="22"/>
    <w:qFormat/>
    <w:rsid w:val="0037622C"/>
    <w:rPr>
      <w:b/>
      <w:bCs/>
    </w:rPr>
  </w:style>
  <w:style w:type="character" w:styleId="aff">
    <w:name w:val="endnote reference"/>
    <w:basedOn w:val="a2"/>
    <w:uiPriority w:val="99"/>
    <w:unhideWhenUsed/>
    <w:rsid w:val="0037622C"/>
    <w:rPr>
      <w:vertAlign w:val="superscript"/>
    </w:rPr>
  </w:style>
  <w:style w:type="character" w:styleId="aff0">
    <w:name w:val="page number"/>
    <w:basedOn w:val="a2"/>
    <w:rsid w:val="0037622C"/>
  </w:style>
  <w:style w:type="character" w:styleId="aff1">
    <w:name w:val="FollowedHyperlink"/>
    <w:basedOn w:val="a2"/>
    <w:uiPriority w:val="99"/>
    <w:unhideWhenUsed/>
    <w:rsid w:val="0037622C"/>
    <w:rPr>
      <w:color w:val="954F72"/>
      <w:u w:val="single"/>
    </w:rPr>
  </w:style>
  <w:style w:type="character" w:styleId="aff2">
    <w:name w:val="Emphasis"/>
    <w:basedOn w:val="a2"/>
    <w:uiPriority w:val="20"/>
    <w:qFormat/>
    <w:rsid w:val="0037622C"/>
    <w:rPr>
      <w:i/>
      <w:iCs/>
    </w:rPr>
  </w:style>
  <w:style w:type="character" w:styleId="aff3">
    <w:name w:val="Hyperlink"/>
    <w:uiPriority w:val="99"/>
    <w:rsid w:val="0037622C"/>
    <w:rPr>
      <w:color w:val="0000FF"/>
      <w:u w:val="single"/>
    </w:rPr>
  </w:style>
  <w:style w:type="character" w:styleId="aff4">
    <w:name w:val="annotation reference"/>
    <w:basedOn w:val="a2"/>
    <w:uiPriority w:val="99"/>
    <w:unhideWhenUsed/>
    <w:rsid w:val="0037622C"/>
    <w:rPr>
      <w:sz w:val="21"/>
      <w:szCs w:val="21"/>
    </w:rPr>
  </w:style>
  <w:style w:type="table" w:styleId="aff5">
    <w:name w:val="Table Grid"/>
    <w:basedOn w:val="a3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1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1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1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1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1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1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1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1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6">
    <w:name w:val="正文格式"/>
    <w:basedOn w:val="a1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1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1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1"/>
    <w:rsid w:val="0037622C"/>
    <w:rPr>
      <w:sz w:val="21"/>
      <w:szCs w:val="20"/>
    </w:rPr>
  </w:style>
  <w:style w:type="paragraph" w:customStyle="1" w:styleId="1">
    <w:name w:val="项目列表符号1"/>
    <w:basedOn w:val="a1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7">
    <w:name w:val="图表标题"/>
    <w:basedOn w:val="a1"/>
    <w:next w:val="a1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f8">
    <w:name w:val="图中文字"/>
    <w:basedOn w:val="a1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1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9">
    <w:name w:val="无缩进"/>
    <w:basedOn w:val="a1"/>
    <w:rsid w:val="0037622C"/>
    <w:rPr>
      <w:rFonts w:ascii="Times" w:hAnsi="Times"/>
    </w:rPr>
  </w:style>
  <w:style w:type="paragraph" w:customStyle="1" w:styleId="q">
    <w:name w:val="q"/>
    <w:basedOn w:val="a1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1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1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1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1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1"/>
    <w:uiPriority w:val="34"/>
    <w:qFormat/>
    <w:rsid w:val="0037622C"/>
    <w:pPr>
      <w:ind w:left="720"/>
      <w:contextualSpacing/>
    </w:pPr>
  </w:style>
  <w:style w:type="paragraph" w:customStyle="1" w:styleId="14">
    <w:name w:val="列出段落1"/>
    <w:basedOn w:val="a1"/>
    <w:uiPriority w:val="34"/>
    <w:rsid w:val="0037622C"/>
    <w:pPr>
      <w:ind w:firstLineChars="200" w:firstLine="420"/>
    </w:pPr>
    <w:rPr>
      <w:sz w:val="21"/>
    </w:rPr>
  </w:style>
  <w:style w:type="paragraph" w:customStyle="1" w:styleId="TOC10">
    <w:name w:val="TOC 标题1"/>
    <w:basedOn w:val="10"/>
    <w:next w:val="a1"/>
    <w:uiPriority w:val="39"/>
    <w:unhideWhenUsed/>
    <w:qFormat/>
    <w:rsid w:val="0037622C"/>
    <w:pPr>
      <w:outlineLvl w:val="9"/>
    </w:pPr>
  </w:style>
  <w:style w:type="paragraph" w:customStyle="1" w:styleId="15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6">
    <w:name w:val="引用1"/>
    <w:basedOn w:val="a1"/>
    <w:next w:val="a1"/>
    <w:link w:val="Char"/>
    <w:uiPriority w:val="29"/>
    <w:qFormat/>
    <w:rsid w:val="0037622C"/>
    <w:rPr>
      <w:i/>
      <w:iCs/>
      <w:color w:val="000000"/>
    </w:rPr>
  </w:style>
  <w:style w:type="paragraph" w:customStyle="1" w:styleId="17">
    <w:name w:val="明显引用1"/>
    <w:basedOn w:val="a1"/>
    <w:next w:val="a1"/>
    <w:link w:val="Char0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af8">
    <w:name w:val="页眉 字符"/>
    <w:basedOn w:val="a2"/>
    <w:link w:val="af7"/>
    <w:uiPriority w:val="99"/>
    <w:rsid w:val="0037622C"/>
    <w:rPr>
      <w:sz w:val="18"/>
      <w:szCs w:val="18"/>
    </w:rPr>
  </w:style>
  <w:style w:type="character" w:customStyle="1" w:styleId="af6">
    <w:name w:val="页脚 字符"/>
    <w:basedOn w:val="a2"/>
    <w:link w:val="af5"/>
    <w:uiPriority w:val="99"/>
    <w:rsid w:val="0037622C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3">
    <w:name w:val="标题 2 字符"/>
    <w:basedOn w:val="a2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3">
    <w:name w:val="标题 3 字符"/>
    <w:basedOn w:val="a2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2">
    <w:name w:val="标题 4 字符"/>
    <w:basedOn w:val="a2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2">
    <w:name w:val="标题 5 字符"/>
    <w:basedOn w:val="a2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0">
    <w:name w:val="标题 6 字符"/>
    <w:basedOn w:val="a2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0">
    <w:name w:val="标题 7 字符"/>
    <w:basedOn w:val="a2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0">
    <w:name w:val="标题 8 字符"/>
    <w:basedOn w:val="a2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0">
    <w:name w:val="标题 9 字符"/>
    <w:basedOn w:val="a2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ac">
    <w:name w:val="文档结构图 字符"/>
    <w:basedOn w:val="a2"/>
    <w:link w:val="ab"/>
    <w:semiHidden/>
    <w:rsid w:val="0037622C"/>
    <w:rPr>
      <w:kern w:val="0"/>
      <w:sz w:val="22"/>
      <w:shd w:val="clear" w:color="auto" w:fill="000080"/>
    </w:rPr>
  </w:style>
  <w:style w:type="character" w:customStyle="1" w:styleId="af0">
    <w:name w:val="正文文本缩进 字符"/>
    <w:basedOn w:val="a2"/>
    <w:link w:val="af"/>
    <w:rsid w:val="0037622C"/>
    <w:rPr>
      <w:kern w:val="0"/>
    </w:rPr>
  </w:style>
  <w:style w:type="character" w:customStyle="1" w:styleId="25">
    <w:name w:val="正文文本缩进 2 字符"/>
    <w:basedOn w:val="a2"/>
    <w:link w:val="24"/>
    <w:rsid w:val="0037622C"/>
    <w:rPr>
      <w:kern w:val="0"/>
    </w:rPr>
  </w:style>
  <w:style w:type="character" w:customStyle="1" w:styleId="38">
    <w:name w:val="正文文本缩进 3 字符"/>
    <w:basedOn w:val="a2"/>
    <w:link w:val="37"/>
    <w:rsid w:val="0037622C"/>
    <w:rPr>
      <w:kern w:val="0"/>
    </w:rPr>
  </w:style>
  <w:style w:type="character" w:customStyle="1" w:styleId="afd">
    <w:name w:val="标题 字符"/>
    <w:basedOn w:val="a2"/>
    <w:link w:val="afc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ae">
    <w:name w:val="正文文本 字符"/>
    <w:basedOn w:val="a2"/>
    <w:link w:val="ad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2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af4">
    <w:name w:val="批注框文本 字符"/>
    <w:basedOn w:val="a2"/>
    <w:link w:val="af3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6">
    <w:name w:val="正文文本 3 字符"/>
    <w:basedOn w:val="a2"/>
    <w:link w:val="35"/>
    <w:rsid w:val="0037622C"/>
    <w:rPr>
      <w:color w:val="000000"/>
      <w:kern w:val="0"/>
      <w:szCs w:val="20"/>
    </w:rPr>
  </w:style>
  <w:style w:type="character" w:customStyle="1" w:styleId="afb">
    <w:name w:val="副标题 字符"/>
    <w:basedOn w:val="a2"/>
    <w:link w:val="afa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">
    <w:name w:val="引用 Char"/>
    <w:basedOn w:val="a2"/>
    <w:link w:val="16"/>
    <w:uiPriority w:val="29"/>
    <w:rsid w:val="0037622C"/>
    <w:rPr>
      <w:i/>
      <w:iCs/>
      <w:color w:val="000000"/>
      <w:kern w:val="0"/>
      <w:sz w:val="22"/>
    </w:rPr>
  </w:style>
  <w:style w:type="character" w:customStyle="1" w:styleId="Char0">
    <w:name w:val="明显引用 Char"/>
    <w:basedOn w:val="a2"/>
    <w:link w:val="17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8">
    <w:name w:val="不明显强调1"/>
    <w:basedOn w:val="a2"/>
    <w:uiPriority w:val="19"/>
    <w:qFormat/>
    <w:rsid w:val="0037622C"/>
    <w:rPr>
      <w:i/>
      <w:iCs/>
      <w:color w:val="7F7F7F"/>
    </w:rPr>
  </w:style>
  <w:style w:type="character" w:customStyle="1" w:styleId="19">
    <w:name w:val="明显强调1"/>
    <w:basedOn w:val="a2"/>
    <w:uiPriority w:val="21"/>
    <w:qFormat/>
    <w:rsid w:val="0037622C"/>
    <w:rPr>
      <w:b/>
      <w:bCs/>
      <w:i/>
      <w:iCs/>
      <w:color w:val="5B9BD5"/>
    </w:rPr>
  </w:style>
  <w:style w:type="character" w:customStyle="1" w:styleId="1a">
    <w:name w:val="不明显参考1"/>
    <w:basedOn w:val="a2"/>
    <w:uiPriority w:val="31"/>
    <w:qFormat/>
    <w:rsid w:val="0037622C"/>
    <w:rPr>
      <w:smallCaps/>
      <w:color w:val="ED7D31"/>
      <w:u w:val="single"/>
    </w:rPr>
  </w:style>
  <w:style w:type="character" w:customStyle="1" w:styleId="1b">
    <w:name w:val="明显参考1"/>
    <w:basedOn w:val="a2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c">
    <w:name w:val="书籍标题1"/>
    <w:basedOn w:val="a2"/>
    <w:uiPriority w:val="33"/>
    <w:qFormat/>
    <w:rsid w:val="0037622C"/>
    <w:rPr>
      <w:b/>
      <w:bCs/>
      <w:smallCaps/>
      <w:spacing w:val="5"/>
    </w:rPr>
  </w:style>
  <w:style w:type="character" w:customStyle="1" w:styleId="a8">
    <w:name w:val="批注文字 字符"/>
    <w:basedOn w:val="a2"/>
    <w:link w:val="a6"/>
    <w:uiPriority w:val="99"/>
    <w:semiHidden/>
    <w:rsid w:val="0037622C"/>
    <w:rPr>
      <w:kern w:val="0"/>
      <w:sz w:val="22"/>
    </w:rPr>
  </w:style>
  <w:style w:type="character" w:customStyle="1" w:styleId="a7">
    <w:name w:val="批注主题 字符"/>
    <w:basedOn w:val="a8"/>
    <w:link w:val="a5"/>
    <w:uiPriority w:val="99"/>
    <w:semiHidden/>
    <w:rsid w:val="0037622C"/>
    <w:rPr>
      <w:b/>
      <w:bCs/>
      <w:kern w:val="0"/>
      <w:sz w:val="22"/>
    </w:rPr>
  </w:style>
  <w:style w:type="character" w:customStyle="1" w:styleId="af2">
    <w:name w:val="尾注文本 字符"/>
    <w:basedOn w:val="a2"/>
    <w:link w:val="af1"/>
    <w:uiPriority w:val="99"/>
    <w:semiHidden/>
    <w:rsid w:val="0037622C"/>
    <w:rPr>
      <w:kern w:val="0"/>
      <w:sz w:val="22"/>
    </w:rPr>
  </w:style>
  <w:style w:type="character" w:customStyle="1" w:styleId="2Char">
    <w:name w:val="样式2 Char"/>
    <w:basedOn w:val="33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3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a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table" w:customStyle="1" w:styleId="TableGrid">
    <w:name w:val="TableGrid"/>
    <w:rsid w:val="003A7E0A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A46E68-ED01-47BD-9A0B-FF4BAA1C4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lyh</cp:lastModifiedBy>
  <cp:revision>18</cp:revision>
  <dcterms:created xsi:type="dcterms:W3CDTF">2018-07-04T07:17:00Z</dcterms:created>
  <dcterms:modified xsi:type="dcterms:W3CDTF">2018-07-14T09:22:00Z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